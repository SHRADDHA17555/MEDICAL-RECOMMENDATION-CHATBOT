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EF" w:rsidRPr="009C31EF" w:rsidRDefault="009C31EF" w:rsidP="009C31EF">
      <w:pPr>
        <w:spacing w:after="0"/>
        <w:jc w:val="center"/>
        <w:rPr>
          <w:rFonts w:ascii="Times New Roman" w:eastAsia="Times New Roman" w:hAnsi="Times New Roman" w:cs="Times New Roman"/>
          <w:b/>
          <w:sz w:val="36"/>
          <w:szCs w:val="36"/>
          <w:lang w:val="en" w:eastAsia="en-IN"/>
        </w:rPr>
      </w:pPr>
      <w:r>
        <w:rPr>
          <w:rFonts w:ascii="Times New Roman" w:eastAsia="Times New Roman" w:hAnsi="Times New Roman" w:cs="Times New Roman"/>
          <w:b/>
          <w:sz w:val="36"/>
          <w:szCs w:val="36"/>
          <w:lang w:val="en" w:eastAsia="en-IN"/>
        </w:rPr>
        <w:t>CAPSTONE</w:t>
      </w:r>
      <w:r w:rsidRPr="009C31EF">
        <w:rPr>
          <w:rFonts w:ascii="Times New Roman" w:eastAsia="Times New Roman" w:hAnsi="Times New Roman" w:cs="Times New Roman"/>
          <w:b/>
          <w:sz w:val="36"/>
          <w:szCs w:val="36"/>
          <w:lang w:val="en" w:eastAsia="en-IN"/>
        </w:rPr>
        <w:t>PROJECT</w:t>
      </w:r>
    </w:p>
    <w:p w:rsidR="009C31EF" w:rsidRPr="009C31EF" w:rsidRDefault="009C31EF" w:rsidP="009C31EF">
      <w:pPr>
        <w:spacing w:after="0"/>
        <w:jc w:val="center"/>
        <w:rPr>
          <w:rFonts w:ascii="Times New Roman" w:eastAsia="Times New Roman" w:hAnsi="Times New Roman" w:cs="Times New Roman"/>
          <w:sz w:val="24"/>
          <w:szCs w:val="24"/>
          <w:lang w:val="en" w:eastAsia="en-IN"/>
        </w:rPr>
      </w:pPr>
    </w:p>
    <w:p w:rsidR="009C31EF" w:rsidRPr="009C31EF" w:rsidRDefault="009C31EF" w:rsidP="009C31EF">
      <w:pPr>
        <w:spacing w:after="0"/>
        <w:jc w:val="center"/>
        <w:rPr>
          <w:rFonts w:ascii="Times New Roman" w:eastAsia="Times New Roman" w:hAnsi="Times New Roman" w:cs="Times New Roman"/>
          <w:sz w:val="24"/>
          <w:szCs w:val="24"/>
          <w:lang w:val="en" w:eastAsia="en-IN"/>
        </w:rPr>
      </w:pPr>
      <w:r w:rsidRPr="009C31EF">
        <w:rPr>
          <w:b/>
          <w:sz w:val="32"/>
        </w:rPr>
        <w:t xml:space="preserve">"Medical Recommendation </w:t>
      </w:r>
      <w:proofErr w:type="spellStart"/>
      <w:r w:rsidRPr="009C31EF">
        <w:rPr>
          <w:b/>
          <w:sz w:val="32"/>
        </w:rPr>
        <w:t>Chatbot</w:t>
      </w:r>
      <w:proofErr w:type="spellEnd"/>
      <w:r w:rsidRPr="009C31EF">
        <w:rPr>
          <w:b/>
          <w:sz w:val="32"/>
        </w:rPr>
        <w:t>"</w:t>
      </w:r>
    </w:p>
    <w:p w:rsidR="009C31EF" w:rsidRPr="009C31EF" w:rsidRDefault="009C31EF" w:rsidP="009C31EF">
      <w:pPr>
        <w:spacing w:after="0"/>
        <w:jc w:val="both"/>
        <w:rPr>
          <w:rFonts w:ascii="Times New Roman" w:eastAsia="Times New Roman" w:hAnsi="Times New Roman" w:cs="Times New Roman"/>
          <w:sz w:val="24"/>
          <w:szCs w:val="24"/>
          <w:lang w:val="en" w:eastAsia="en-IN"/>
        </w:rPr>
      </w:pPr>
    </w:p>
    <w:p w:rsidR="009C31EF" w:rsidRPr="009C31EF" w:rsidRDefault="009C31EF" w:rsidP="009C31EF">
      <w:pPr>
        <w:spacing w:after="0"/>
        <w:jc w:val="center"/>
        <w:rPr>
          <w:rFonts w:ascii="Times New Roman" w:eastAsia="Times New Roman" w:hAnsi="Times New Roman" w:cs="Times New Roman"/>
          <w:b/>
          <w:sz w:val="32"/>
          <w:szCs w:val="32"/>
          <w:lang w:val="en" w:eastAsia="en-IN"/>
        </w:rPr>
      </w:pPr>
      <w:r w:rsidRPr="009C31EF">
        <w:rPr>
          <w:rFonts w:ascii="Times New Roman" w:eastAsia="Times New Roman" w:hAnsi="Times New Roman" w:cs="Times New Roman"/>
          <w:b/>
          <w:sz w:val="32"/>
          <w:szCs w:val="32"/>
          <w:lang w:val="en" w:eastAsia="en-IN"/>
        </w:rPr>
        <w:t>Project Report</w:t>
      </w:r>
    </w:p>
    <w:p w:rsid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Submitted to:                                                                                  Submitted by:</w:t>
      </w:r>
    </w:p>
    <w:p w:rsidR="009C31EF" w:rsidRP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Dr. </w:t>
      </w:r>
      <w:proofErr w:type="spellStart"/>
      <w:r>
        <w:rPr>
          <w:rFonts w:ascii="Times New Roman" w:eastAsia="Times New Roman" w:hAnsi="Times New Roman" w:cs="Times New Roman"/>
          <w:sz w:val="24"/>
          <w:szCs w:val="24"/>
          <w:lang w:val="en" w:eastAsia="en-IN"/>
        </w:rPr>
        <w:t>Amita</w:t>
      </w:r>
      <w:proofErr w:type="spellEnd"/>
      <w:r>
        <w:rPr>
          <w:rFonts w:ascii="Times New Roman" w:eastAsia="Times New Roman" w:hAnsi="Times New Roman" w:cs="Times New Roman"/>
          <w:sz w:val="24"/>
          <w:szCs w:val="24"/>
          <w:lang w:val="en" w:eastAsia="en-IN"/>
        </w:rPr>
        <w:t xml:space="preserve"> Sharma                                                                          Shraddha </w:t>
      </w:r>
      <w:proofErr w:type="spellStart"/>
      <w:r>
        <w:rPr>
          <w:rFonts w:ascii="Times New Roman" w:eastAsia="Times New Roman" w:hAnsi="Times New Roman" w:cs="Times New Roman"/>
          <w:sz w:val="24"/>
          <w:szCs w:val="24"/>
          <w:lang w:val="en" w:eastAsia="en-IN"/>
        </w:rPr>
        <w:t>Laddha</w:t>
      </w:r>
      <w:proofErr w:type="spellEnd"/>
      <w:r w:rsidRPr="009C31EF">
        <w:rPr>
          <w:rFonts w:ascii="Times New Roman" w:eastAsia="Times New Roman" w:hAnsi="Times New Roman" w:cs="Times New Roman"/>
          <w:sz w:val="24"/>
          <w:szCs w:val="24"/>
          <w:lang w:val="en" w:eastAsia="en-IN"/>
        </w:rPr>
        <w:t xml:space="preserve">                                                                                    </w:t>
      </w:r>
    </w:p>
    <w:p w:rsid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                                                                                                        Enrollment no: </w:t>
      </w:r>
    </w:p>
    <w:p w:rsid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                                                                                                        IISU/2024/ADM/</w:t>
      </w:r>
    </w:p>
    <w:p w:rsid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                                                                                                        Course:</w:t>
      </w:r>
    </w:p>
    <w:p w:rsid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                                                                                                        B.Sc.(H) Data Analytics</w:t>
      </w:r>
    </w:p>
    <w:p w:rsidR="009C31EF" w:rsidRPr="009C31EF" w:rsidRDefault="009C31EF" w:rsidP="009C31EF">
      <w:pPr>
        <w:spacing w:after="0"/>
        <w:jc w:val="both"/>
        <w:rPr>
          <w:rFonts w:ascii="Times New Roman" w:eastAsia="Times New Roman" w:hAnsi="Times New Roman" w:cs="Times New Roman"/>
          <w:sz w:val="24"/>
          <w:szCs w:val="24"/>
          <w:lang w:val="en" w:eastAsia="en-IN"/>
        </w:rPr>
      </w:pPr>
      <w:r>
        <w:rPr>
          <w:rFonts w:ascii="Times New Roman" w:eastAsia="Times New Roman" w:hAnsi="Times New Roman" w:cs="Times New Roman"/>
          <w:sz w:val="24"/>
          <w:szCs w:val="24"/>
          <w:lang w:val="en" w:eastAsia="en-IN"/>
        </w:rPr>
        <w:t xml:space="preserve">                                                                                                        And AI</w:t>
      </w:r>
    </w:p>
    <w:p w:rsidR="009C31EF" w:rsidRPr="009C31EF" w:rsidRDefault="009C31EF" w:rsidP="009C31EF">
      <w:pPr>
        <w:spacing w:after="0"/>
        <w:jc w:val="both"/>
        <w:rPr>
          <w:rFonts w:ascii="Times New Roman" w:eastAsia="Times New Roman" w:hAnsi="Times New Roman" w:cs="Times New Roman"/>
          <w:sz w:val="24"/>
          <w:szCs w:val="24"/>
          <w:lang w:val="en" w:eastAsia="en-IN"/>
        </w:rPr>
      </w:pPr>
    </w:p>
    <w:p w:rsidR="009C31EF" w:rsidRPr="009C31EF" w:rsidRDefault="009C31EF" w:rsidP="009C31EF">
      <w:pPr>
        <w:spacing w:after="0"/>
        <w:jc w:val="both"/>
        <w:rPr>
          <w:rFonts w:ascii="Times New Roman" w:eastAsia="Times New Roman" w:hAnsi="Times New Roman" w:cs="Times New Roman"/>
          <w:sz w:val="24"/>
          <w:szCs w:val="24"/>
          <w:lang w:val="en" w:eastAsia="en-IN"/>
        </w:rPr>
      </w:pPr>
    </w:p>
    <w:p w:rsidR="009C31EF" w:rsidRPr="009C31EF" w:rsidRDefault="009C31EF" w:rsidP="009C31EF">
      <w:pPr>
        <w:spacing w:after="0"/>
        <w:jc w:val="both"/>
        <w:rPr>
          <w:rFonts w:ascii="Times New Roman" w:eastAsia="Times New Roman" w:hAnsi="Times New Roman" w:cs="Times New Roman"/>
          <w:sz w:val="24"/>
          <w:szCs w:val="24"/>
          <w:lang w:val="en" w:eastAsia="en-IN"/>
        </w:rPr>
      </w:pPr>
    </w:p>
    <w:p w:rsidR="009C31EF" w:rsidRPr="009C31EF" w:rsidRDefault="009C31EF" w:rsidP="009C31EF">
      <w:pPr>
        <w:spacing w:after="0"/>
        <w:jc w:val="center"/>
        <w:rPr>
          <w:rFonts w:ascii="Times New Roman" w:eastAsia="Times New Roman" w:hAnsi="Times New Roman" w:cs="Times New Roman"/>
          <w:sz w:val="24"/>
          <w:szCs w:val="24"/>
          <w:lang w:val="en" w:eastAsia="en-IN"/>
        </w:rPr>
      </w:pPr>
      <w:r w:rsidRPr="009C31EF">
        <w:rPr>
          <w:rFonts w:ascii="Times New Roman" w:eastAsia="Times New Roman" w:hAnsi="Times New Roman" w:cs="Times New Roman"/>
          <w:noProof/>
          <w:sz w:val="24"/>
          <w:szCs w:val="24"/>
          <w:lang w:val="en-IN" w:eastAsia="en-IN"/>
        </w:rPr>
        <w:drawing>
          <wp:inline distT="114300" distB="114300" distL="114300" distR="114300" wp14:anchorId="464D40CA" wp14:editId="1CBB69DD">
            <wp:extent cx="2009881" cy="1428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09881" cy="1428750"/>
                    </a:xfrm>
                    <a:prstGeom prst="rect">
                      <a:avLst/>
                    </a:prstGeom>
                    <a:ln/>
                  </pic:spPr>
                </pic:pic>
              </a:graphicData>
            </a:graphic>
          </wp:inline>
        </w:drawing>
      </w:r>
      <w:r w:rsidRPr="009C31EF">
        <w:rPr>
          <w:rFonts w:ascii="Times New Roman" w:eastAsia="Times New Roman" w:hAnsi="Times New Roman" w:cs="Times New Roman"/>
          <w:sz w:val="24"/>
          <w:szCs w:val="24"/>
          <w:lang w:val="en" w:eastAsia="en-IN"/>
        </w:rPr>
        <w:t xml:space="preserve">              </w:t>
      </w:r>
    </w:p>
    <w:p w:rsidR="009C31EF" w:rsidRPr="009C31EF" w:rsidRDefault="009C31EF" w:rsidP="009C31EF">
      <w:pPr>
        <w:spacing w:after="0"/>
        <w:jc w:val="center"/>
        <w:rPr>
          <w:rFonts w:ascii="Times New Roman" w:eastAsia="Times New Roman" w:hAnsi="Times New Roman" w:cs="Times New Roman"/>
          <w:b/>
          <w:sz w:val="28"/>
          <w:szCs w:val="28"/>
          <w:lang w:val="en" w:eastAsia="en-IN"/>
        </w:rPr>
      </w:pPr>
    </w:p>
    <w:p w:rsidR="009C31EF" w:rsidRPr="009C31EF" w:rsidRDefault="009C31EF" w:rsidP="009C31EF">
      <w:pPr>
        <w:spacing w:after="0"/>
        <w:jc w:val="center"/>
        <w:rPr>
          <w:rFonts w:ascii="Times New Roman" w:eastAsia="Times New Roman" w:hAnsi="Times New Roman" w:cs="Times New Roman"/>
          <w:b/>
          <w:sz w:val="28"/>
          <w:szCs w:val="28"/>
          <w:lang w:val="en" w:eastAsia="en-IN"/>
        </w:rPr>
      </w:pPr>
    </w:p>
    <w:p w:rsidR="009C31EF" w:rsidRPr="009C31EF" w:rsidRDefault="009C31EF" w:rsidP="009C31EF">
      <w:pPr>
        <w:spacing w:after="0"/>
        <w:jc w:val="center"/>
        <w:rPr>
          <w:rFonts w:ascii="Times New Roman" w:eastAsia="Times New Roman" w:hAnsi="Times New Roman" w:cs="Times New Roman"/>
          <w:b/>
          <w:sz w:val="36"/>
          <w:szCs w:val="36"/>
          <w:lang w:val="en" w:eastAsia="en-IN"/>
        </w:rPr>
      </w:pPr>
      <w:r w:rsidRPr="009C31EF">
        <w:rPr>
          <w:rFonts w:ascii="Times New Roman" w:eastAsia="Times New Roman" w:hAnsi="Times New Roman" w:cs="Times New Roman"/>
          <w:b/>
          <w:sz w:val="36"/>
          <w:szCs w:val="36"/>
          <w:lang w:val="en" w:eastAsia="en-IN"/>
        </w:rPr>
        <w:t>IIS (Deemed to be University),</w:t>
      </w:r>
    </w:p>
    <w:p w:rsidR="009C31EF" w:rsidRPr="009C31EF" w:rsidRDefault="009C31EF" w:rsidP="009C31EF">
      <w:pPr>
        <w:spacing w:after="0"/>
        <w:jc w:val="center"/>
        <w:rPr>
          <w:rFonts w:ascii="Times New Roman" w:eastAsia="Times New Roman" w:hAnsi="Times New Roman" w:cs="Times New Roman"/>
          <w:b/>
          <w:sz w:val="36"/>
          <w:szCs w:val="36"/>
          <w:lang w:val="en" w:eastAsia="en-IN"/>
        </w:rPr>
      </w:pPr>
    </w:p>
    <w:p w:rsidR="009C31EF" w:rsidRPr="009C31EF" w:rsidRDefault="009C31EF" w:rsidP="009C31EF">
      <w:pPr>
        <w:spacing w:after="0"/>
        <w:jc w:val="center"/>
        <w:rPr>
          <w:rFonts w:ascii="Times New Roman" w:eastAsia="Times New Roman" w:hAnsi="Times New Roman" w:cs="Times New Roman"/>
          <w:b/>
          <w:sz w:val="36"/>
          <w:szCs w:val="36"/>
          <w:lang w:val="en" w:eastAsia="en-IN"/>
        </w:rPr>
      </w:pPr>
      <w:r w:rsidRPr="009C31EF">
        <w:rPr>
          <w:rFonts w:ascii="Times New Roman" w:eastAsia="Times New Roman" w:hAnsi="Times New Roman" w:cs="Times New Roman"/>
          <w:b/>
          <w:sz w:val="36"/>
          <w:szCs w:val="36"/>
          <w:lang w:val="en" w:eastAsia="en-IN"/>
        </w:rPr>
        <w:t>JAIPUR</w:t>
      </w:r>
    </w:p>
    <w:p w:rsidR="009C31EF" w:rsidRPr="009C31EF" w:rsidRDefault="009C31EF" w:rsidP="009C31EF">
      <w:pPr>
        <w:spacing w:after="0"/>
        <w:jc w:val="center"/>
        <w:rPr>
          <w:rFonts w:ascii="Times New Roman" w:eastAsia="Times New Roman" w:hAnsi="Times New Roman" w:cs="Times New Roman"/>
          <w:b/>
          <w:sz w:val="36"/>
          <w:szCs w:val="36"/>
          <w:lang w:val="en" w:eastAsia="en-IN"/>
        </w:rPr>
      </w:pPr>
      <w:r w:rsidRPr="009C31EF">
        <w:rPr>
          <w:rFonts w:ascii="Times New Roman" w:eastAsia="Times New Roman" w:hAnsi="Times New Roman" w:cs="Times New Roman"/>
          <w:b/>
          <w:sz w:val="36"/>
          <w:szCs w:val="36"/>
          <w:lang w:val="en" w:eastAsia="en-IN"/>
        </w:rPr>
        <w:t>(2024-2025)</w:t>
      </w:r>
    </w:p>
    <w:p w:rsidR="009C31EF" w:rsidRDefault="009C31EF" w:rsidP="009C31EF">
      <w:pPr>
        <w:pStyle w:val="Heading1"/>
        <w:jc w:val="center"/>
        <w:rPr>
          <w:sz w:val="48"/>
        </w:rPr>
      </w:pPr>
    </w:p>
    <w:p w:rsidR="009C31EF" w:rsidRDefault="009C31EF" w:rsidP="009C31EF">
      <w:pPr>
        <w:rPr>
          <w:rFonts w:asciiTheme="majorHAnsi" w:eastAsiaTheme="majorEastAsia" w:hAnsiTheme="majorHAnsi" w:cstheme="majorBidi"/>
          <w:color w:val="365F91" w:themeColor="accent1" w:themeShade="BF"/>
          <w:szCs w:val="28"/>
        </w:rPr>
      </w:pPr>
      <w:r>
        <w:br w:type="page"/>
      </w:r>
    </w:p>
    <w:p w:rsidR="009755C1" w:rsidRPr="009C31EF" w:rsidRDefault="009C31EF" w:rsidP="009C31EF">
      <w:pPr>
        <w:pStyle w:val="Heading1"/>
        <w:jc w:val="center"/>
        <w:rPr>
          <w:sz w:val="48"/>
        </w:rPr>
      </w:pPr>
      <w:r w:rsidRPr="009C31EF">
        <w:rPr>
          <w:sz w:val="48"/>
        </w:rPr>
        <w:lastRenderedPageBreak/>
        <w:t>Certificate</w:t>
      </w:r>
    </w:p>
    <w:p w:rsidR="009755C1" w:rsidRPr="009C31EF" w:rsidRDefault="009C31EF" w:rsidP="009C31EF">
      <w:pPr>
        <w:jc w:val="center"/>
        <w:rPr>
          <w:sz w:val="32"/>
        </w:rPr>
      </w:pPr>
      <w:r w:rsidRPr="009C31EF">
        <w:rPr>
          <w:sz w:val="32"/>
        </w:rPr>
        <w:t xml:space="preserve">This is to certify that the capstone project titled </w:t>
      </w:r>
      <w:r w:rsidRPr="009C31EF">
        <w:rPr>
          <w:b/>
          <w:sz w:val="32"/>
        </w:rPr>
        <w:t>"Medical Recommendation Chatbot"</w:t>
      </w:r>
      <w:r w:rsidRPr="009C31EF">
        <w:rPr>
          <w:sz w:val="32"/>
        </w:rPr>
        <w:t xml:space="preserve"> has been successfully completed and submitted by </w:t>
      </w:r>
      <w:r w:rsidRPr="009C31EF">
        <w:rPr>
          <w:b/>
          <w:sz w:val="32"/>
        </w:rPr>
        <w:t>Shraddha Laddha</w:t>
      </w:r>
      <w:r w:rsidRPr="009C31EF">
        <w:rPr>
          <w:sz w:val="32"/>
        </w:rPr>
        <w:t xml:space="preserve">, a student of Semester 4, B.Sc. (Hons.) Data Analytics and AI, under the guidance of </w:t>
      </w:r>
      <w:r w:rsidRPr="009C31EF">
        <w:rPr>
          <w:b/>
          <w:sz w:val="32"/>
        </w:rPr>
        <w:t>Dr. Amita Sharma</w:t>
      </w:r>
      <w:r w:rsidRPr="009C31EF">
        <w:rPr>
          <w:sz w:val="32"/>
        </w:rPr>
        <w:t>, at IIS (Deemed to be) University, Jaipur.</w:t>
      </w:r>
      <w:r w:rsidRPr="009C31EF">
        <w:rPr>
          <w:sz w:val="32"/>
        </w:rPr>
        <w:br/>
      </w:r>
      <w:r w:rsidRPr="009C31EF">
        <w:rPr>
          <w:sz w:val="32"/>
        </w:rPr>
        <w:br/>
        <w:t>Date of Submission: May 2025</w:t>
      </w:r>
    </w:p>
    <w:p w:rsidR="009C31EF" w:rsidRDefault="009C31EF">
      <w:pPr>
        <w:pStyle w:val="Heading1"/>
      </w:pPr>
    </w:p>
    <w:p w:rsidR="009755C1" w:rsidRPr="00211AED" w:rsidRDefault="009C31EF">
      <w:pPr>
        <w:pStyle w:val="Heading1"/>
        <w:rPr>
          <w:sz w:val="32"/>
          <w:szCs w:val="32"/>
        </w:rPr>
      </w:pPr>
      <w:r w:rsidRPr="00211AED">
        <w:rPr>
          <w:sz w:val="32"/>
          <w:szCs w:val="32"/>
        </w:rPr>
        <w:t>Index</w:t>
      </w:r>
    </w:p>
    <w:p w:rsidR="009755C1" w:rsidRPr="00211AED" w:rsidRDefault="009C31EF">
      <w:pPr>
        <w:pStyle w:val="ListNumber"/>
        <w:rPr>
          <w:sz w:val="32"/>
          <w:szCs w:val="32"/>
        </w:rPr>
      </w:pPr>
      <w:r w:rsidRPr="00211AED">
        <w:rPr>
          <w:sz w:val="32"/>
          <w:szCs w:val="32"/>
        </w:rPr>
        <w:t>1. Abstract</w:t>
      </w:r>
    </w:p>
    <w:p w:rsidR="009755C1" w:rsidRPr="00211AED" w:rsidRDefault="009C31EF">
      <w:pPr>
        <w:pStyle w:val="ListNumber"/>
        <w:rPr>
          <w:sz w:val="32"/>
          <w:szCs w:val="32"/>
        </w:rPr>
      </w:pPr>
      <w:r w:rsidRPr="00211AED">
        <w:rPr>
          <w:sz w:val="32"/>
          <w:szCs w:val="32"/>
        </w:rPr>
        <w:t>2. Introduction</w:t>
      </w:r>
    </w:p>
    <w:p w:rsidR="009755C1" w:rsidRPr="00211AED" w:rsidRDefault="009C31EF">
      <w:pPr>
        <w:pStyle w:val="ListNumber"/>
        <w:rPr>
          <w:sz w:val="32"/>
          <w:szCs w:val="32"/>
        </w:rPr>
      </w:pPr>
      <w:r w:rsidRPr="00211AED">
        <w:rPr>
          <w:sz w:val="32"/>
          <w:szCs w:val="32"/>
        </w:rPr>
        <w:t>3. Literature Review</w:t>
      </w:r>
    </w:p>
    <w:p w:rsidR="009755C1" w:rsidRPr="00211AED" w:rsidRDefault="009C31EF">
      <w:pPr>
        <w:pStyle w:val="ListNumber"/>
        <w:rPr>
          <w:sz w:val="32"/>
          <w:szCs w:val="32"/>
        </w:rPr>
      </w:pPr>
      <w:r w:rsidRPr="00211AED">
        <w:rPr>
          <w:sz w:val="32"/>
          <w:szCs w:val="32"/>
        </w:rPr>
        <w:t>4. Methodology</w:t>
      </w:r>
    </w:p>
    <w:p w:rsidR="009755C1" w:rsidRPr="00211AED" w:rsidRDefault="009C31EF">
      <w:pPr>
        <w:pStyle w:val="ListNumber"/>
        <w:rPr>
          <w:sz w:val="32"/>
          <w:szCs w:val="32"/>
        </w:rPr>
      </w:pPr>
      <w:r w:rsidRPr="00211AED">
        <w:rPr>
          <w:sz w:val="32"/>
          <w:szCs w:val="32"/>
        </w:rPr>
        <w:t>5. Design</w:t>
      </w:r>
    </w:p>
    <w:p w:rsidR="009755C1" w:rsidRPr="00211AED" w:rsidRDefault="009C31EF">
      <w:pPr>
        <w:pStyle w:val="ListNumber"/>
        <w:rPr>
          <w:sz w:val="32"/>
          <w:szCs w:val="32"/>
        </w:rPr>
      </w:pPr>
      <w:r w:rsidRPr="00211AED">
        <w:rPr>
          <w:sz w:val="32"/>
          <w:szCs w:val="32"/>
        </w:rPr>
        <w:t>6. Backend Integration</w:t>
      </w:r>
    </w:p>
    <w:p w:rsidR="009755C1" w:rsidRPr="00211AED" w:rsidRDefault="009C31EF">
      <w:pPr>
        <w:pStyle w:val="ListNumber"/>
        <w:rPr>
          <w:sz w:val="32"/>
          <w:szCs w:val="32"/>
        </w:rPr>
      </w:pPr>
      <w:r w:rsidRPr="00211AED">
        <w:rPr>
          <w:sz w:val="32"/>
          <w:szCs w:val="32"/>
        </w:rPr>
        <w:t>7. Data Privacy and Ethical Considerations</w:t>
      </w:r>
    </w:p>
    <w:p w:rsidR="009755C1" w:rsidRPr="00211AED" w:rsidRDefault="009C31EF">
      <w:pPr>
        <w:pStyle w:val="ListNumber"/>
        <w:rPr>
          <w:sz w:val="32"/>
          <w:szCs w:val="32"/>
        </w:rPr>
      </w:pPr>
      <w:r w:rsidRPr="00211AED">
        <w:rPr>
          <w:sz w:val="32"/>
          <w:szCs w:val="32"/>
        </w:rPr>
        <w:t>8. Testing and User Feedback</w:t>
      </w:r>
    </w:p>
    <w:p w:rsidR="009755C1" w:rsidRPr="00211AED" w:rsidRDefault="009C31EF">
      <w:pPr>
        <w:pStyle w:val="ListNumber"/>
        <w:rPr>
          <w:sz w:val="32"/>
          <w:szCs w:val="32"/>
        </w:rPr>
      </w:pPr>
      <w:r w:rsidRPr="00211AED">
        <w:rPr>
          <w:sz w:val="32"/>
          <w:szCs w:val="32"/>
        </w:rPr>
        <w:t>9. Code</w:t>
      </w:r>
    </w:p>
    <w:p w:rsidR="009755C1" w:rsidRPr="00211AED" w:rsidRDefault="009C31EF">
      <w:pPr>
        <w:pStyle w:val="ListNumber"/>
        <w:rPr>
          <w:sz w:val="32"/>
          <w:szCs w:val="32"/>
        </w:rPr>
      </w:pPr>
      <w:r w:rsidRPr="00211AED">
        <w:rPr>
          <w:sz w:val="32"/>
          <w:szCs w:val="32"/>
        </w:rPr>
        <w:t>10. Results and Observations</w:t>
      </w:r>
    </w:p>
    <w:p w:rsidR="009755C1" w:rsidRPr="00211AED" w:rsidRDefault="009C31EF">
      <w:pPr>
        <w:pStyle w:val="ListNumber"/>
        <w:rPr>
          <w:sz w:val="32"/>
          <w:szCs w:val="32"/>
        </w:rPr>
      </w:pPr>
      <w:r w:rsidRPr="00211AED">
        <w:rPr>
          <w:sz w:val="32"/>
          <w:szCs w:val="32"/>
        </w:rPr>
        <w:t>11. References</w:t>
      </w:r>
    </w:p>
    <w:p w:rsidR="009755C1" w:rsidRPr="00211AED" w:rsidRDefault="009C31EF">
      <w:pPr>
        <w:pStyle w:val="Heading2"/>
        <w:rPr>
          <w:sz w:val="32"/>
          <w:szCs w:val="32"/>
        </w:rPr>
      </w:pPr>
      <w:r w:rsidRPr="00211AED">
        <w:rPr>
          <w:sz w:val="32"/>
          <w:szCs w:val="32"/>
        </w:rPr>
        <w:t>1. Abstract</w:t>
      </w:r>
    </w:p>
    <w:p w:rsidR="009755C1" w:rsidRPr="00211AED" w:rsidRDefault="009C31EF">
      <w:pPr>
        <w:rPr>
          <w:sz w:val="32"/>
          <w:szCs w:val="32"/>
        </w:rPr>
      </w:pPr>
      <w:r w:rsidRPr="00211AED">
        <w:rPr>
          <w:sz w:val="32"/>
          <w:szCs w:val="32"/>
        </w:rPr>
        <w:t xml:space="preserve">This capstone project introduces a web-based Medical Recommendation Chatbot that provides Over-the-Counter (OTC) medicine suggestions based on user-described symptoms. The chatbot identifies symptoms using keyword </w:t>
      </w:r>
      <w:r w:rsidRPr="00211AED">
        <w:rPr>
          <w:sz w:val="32"/>
          <w:szCs w:val="32"/>
        </w:rPr>
        <w:lastRenderedPageBreak/>
        <w:t>detection and matches them against a predefined dataset to suggest appropriate medications. It is designed for accessible and immediate health assistance and is implemented using HTML, CSS, and JavaScript.</w:t>
      </w:r>
    </w:p>
    <w:p w:rsidR="009755C1" w:rsidRPr="00211AED" w:rsidRDefault="009C31EF">
      <w:pPr>
        <w:pStyle w:val="Heading2"/>
        <w:rPr>
          <w:sz w:val="32"/>
          <w:szCs w:val="32"/>
        </w:rPr>
      </w:pPr>
      <w:r w:rsidRPr="00211AED">
        <w:rPr>
          <w:sz w:val="32"/>
          <w:szCs w:val="32"/>
        </w:rPr>
        <w:t>2. Introduction</w:t>
      </w:r>
    </w:p>
    <w:p w:rsidR="009755C1" w:rsidRPr="00211AED" w:rsidRDefault="009C31EF">
      <w:pPr>
        <w:rPr>
          <w:sz w:val="32"/>
          <w:szCs w:val="32"/>
        </w:rPr>
      </w:pPr>
      <w:r w:rsidRPr="00211AED">
        <w:rPr>
          <w:sz w:val="32"/>
          <w:szCs w:val="32"/>
        </w:rPr>
        <w:t>Access to basic medical guidance remains a significant challenge, especially in underserved regions. Chatbots offer scalable solutions by automating user interactions and delivering health-related recommendations. This project aims to develop a symptom-based chatbot that offers OTC medicine suggestions for common ailments, empowering users to make informed decisions before consulting a healthcare professional.</w:t>
      </w:r>
    </w:p>
    <w:p w:rsidR="009755C1" w:rsidRPr="00211AED" w:rsidRDefault="009C31EF">
      <w:pPr>
        <w:pStyle w:val="Heading2"/>
        <w:rPr>
          <w:sz w:val="32"/>
          <w:szCs w:val="32"/>
        </w:rPr>
      </w:pPr>
      <w:r w:rsidRPr="00211AED">
        <w:rPr>
          <w:sz w:val="32"/>
          <w:szCs w:val="32"/>
        </w:rPr>
        <w:t>3. Literature Review</w:t>
      </w:r>
    </w:p>
    <w:p w:rsidR="009755C1" w:rsidRPr="00211AED" w:rsidRDefault="009C31EF">
      <w:pPr>
        <w:rPr>
          <w:sz w:val="32"/>
          <w:szCs w:val="32"/>
        </w:rPr>
      </w:pPr>
      <w:r w:rsidRPr="00211AED">
        <w:rPr>
          <w:sz w:val="32"/>
          <w:szCs w:val="32"/>
        </w:rPr>
        <w:t>With advancements in Natural Language Processing (NLP), research on medical chatbots has significantly expanded. Platforms such as Microsoft’s Health Bot and Babylon Health employ advanced AI and cloud computing. However, simpler rule-based systems remain effective for addressing minor health concerns. This project leverages various Kaggle medical datasets to analyze symptom-medicine relationships.</w:t>
      </w:r>
    </w:p>
    <w:p w:rsidR="009755C1" w:rsidRPr="00211AED" w:rsidRDefault="009C31EF">
      <w:pPr>
        <w:pStyle w:val="Heading2"/>
        <w:rPr>
          <w:sz w:val="32"/>
          <w:szCs w:val="32"/>
        </w:rPr>
      </w:pPr>
      <w:r w:rsidRPr="00211AED">
        <w:rPr>
          <w:sz w:val="32"/>
          <w:szCs w:val="32"/>
        </w:rPr>
        <w:t>4. Methodology</w:t>
      </w:r>
    </w:p>
    <w:p w:rsidR="009755C1" w:rsidRPr="00211AED" w:rsidRDefault="009C31EF">
      <w:pPr>
        <w:rPr>
          <w:sz w:val="32"/>
          <w:szCs w:val="32"/>
        </w:rPr>
      </w:pPr>
      <w:r w:rsidRPr="00211AED">
        <w:rPr>
          <w:sz w:val="32"/>
          <w:szCs w:val="32"/>
        </w:rPr>
        <w:t>This project employs a rule-based approach:</w:t>
      </w:r>
      <w:r w:rsidRPr="00211AED">
        <w:rPr>
          <w:sz w:val="32"/>
          <w:szCs w:val="32"/>
        </w:rPr>
        <w:br/>
        <w:t>- Keywords are extracted from user input.</w:t>
      </w:r>
      <w:r w:rsidRPr="00211AED">
        <w:rPr>
          <w:sz w:val="32"/>
          <w:szCs w:val="32"/>
        </w:rPr>
        <w:br/>
        <w:t>- Keywords are matched to predefined symptoms.</w:t>
      </w:r>
      <w:r w:rsidRPr="00211AED">
        <w:rPr>
          <w:sz w:val="32"/>
          <w:szCs w:val="32"/>
        </w:rPr>
        <w:br/>
        <w:t>- Relevant medicines are suggested based on the dataset.</w:t>
      </w:r>
      <w:r w:rsidRPr="00211AED">
        <w:rPr>
          <w:sz w:val="32"/>
          <w:szCs w:val="32"/>
        </w:rPr>
        <w:br/>
        <w:t>- If no match is found, a fallback response is returned.</w:t>
      </w:r>
    </w:p>
    <w:p w:rsidR="009755C1" w:rsidRPr="00211AED" w:rsidRDefault="009C31EF">
      <w:pPr>
        <w:pStyle w:val="Heading2"/>
        <w:rPr>
          <w:sz w:val="32"/>
          <w:szCs w:val="32"/>
        </w:rPr>
      </w:pPr>
      <w:r w:rsidRPr="00211AED">
        <w:rPr>
          <w:sz w:val="32"/>
          <w:szCs w:val="32"/>
        </w:rPr>
        <w:lastRenderedPageBreak/>
        <w:t>5. Design</w:t>
      </w:r>
    </w:p>
    <w:p w:rsidR="009755C1" w:rsidRPr="00211AED" w:rsidRDefault="009C31EF">
      <w:pPr>
        <w:rPr>
          <w:sz w:val="32"/>
          <w:szCs w:val="32"/>
        </w:rPr>
      </w:pPr>
      <w:r w:rsidRPr="00211AED">
        <w:rPr>
          <w:sz w:val="32"/>
          <w:szCs w:val="32"/>
        </w:rPr>
        <w:t>The user interface is developed using HTML and CSS, ensuring a clean and responsive layout. Key features include:</w:t>
      </w:r>
      <w:r w:rsidRPr="00211AED">
        <w:rPr>
          <w:sz w:val="32"/>
          <w:szCs w:val="32"/>
        </w:rPr>
        <w:br/>
        <w:t>- An interactive chat window.</w:t>
      </w:r>
      <w:r w:rsidRPr="00211AED">
        <w:rPr>
          <w:sz w:val="32"/>
          <w:szCs w:val="32"/>
        </w:rPr>
        <w:br/>
        <w:t>- A text input field for symptom entry.</w:t>
      </w:r>
      <w:r w:rsidRPr="00211AED">
        <w:rPr>
          <w:sz w:val="32"/>
          <w:szCs w:val="32"/>
        </w:rPr>
        <w:br/>
        <w:t>- A layout adaptable to both desktop and mobile devices.</w:t>
      </w:r>
    </w:p>
    <w:p w:rsidR="009755C1" w:rsidRPr="00211AED" w:rsidRDefault="009C31EF">
      <w:pPr>
        <w:pStyle w:val="Heading2"/>
        <w:rPr>
          <w:sz w:val="32"/>
          <w:szCs w:val="32"/>
        </w:rPr>
      </w:pPr>
      <w:r w:rsidRPr="00211AED">
        <w:rPr>
          <w:sz w:val="32"/>
          <w:szCs w:val="32"/>
        </w:rPr>
        <w:t>6. Backend Integration</w:t>
      </w:r>
    </w:p>
    <w:p w:rsidR="009755C1" w:rsidRPr="00211AED" w:rsidRDefault="009C31EF">
      <w:pPr>
        <w:rPr>
          <w:sz w:val="32"/>
          <w:szCs w:val="32"/>
        </w:rPr>
      </w:pPr>
      <w:r w:rsidRPr="00211AED">
        <w:rPr>
          <w:sz w:val="32"/>
          <w:szCs w:val="32"/>
        </w:rPr>
        <w:t>Due to browser-based constraints, the chatbot operates without server-side integration. All backend logic is handled using JavaScript within the browser environment. A dummy dataset embedded in the script simulates backend behavior.</w:t>
      </w:r>
    </w:p>
    <w:p w:rsidR="009755C1" w:rsidRPr="00211AED" w:rsidRDefault="009C31EF">
      <w:pPr>
        <w:pStyle w:val="Heading2"/>
        <w:rPr>
          <w:sz w:val="32"/>
          <w:szCs w:val="32"/>
        </w:rPr>
      </w:pPr>
      <w:r w:rsidRPr="00211AED">
        <w:rPr>
          <w:sz w:val="32"/>
          <w:szCs w:val="32"/>
        </w:rPr>
        <w:t>7. Data Privacy and Ethical Considerations</w:t>
      </w:r>
    </w:p>
    <w:p w:rsidR="009755C1" w:rsidRPr="00211AED" w:rsidRDefault="009C31EF">
      <w:pPr>
        <w:rPr>
          <w:sz w:val="32"/>
          <w:szCs w:val="32"/>
        </w:rPr>
      </w:pPr>
      <w:r w:rsidRPr="00211AED">
        <w:rPr>
          <w:sz w:val="32"/>
          <w:szCs w:val="32"/>
        </w:rPr>
        <w:t>The chatbot does not collect, store, or transmit personal data. Users are advised not to enter sensitive or private health information. The tool is intended solely for educational and demonstrative purposes and is not a substitute for professional medical advice.</w:t>
      </w:r>
    </w:p>
    <w:p w:rsidR="009755C1" w:rsidRPr="00211AED" w:rsidRDefault="009C31EF">
      <w:pPr>
        <w:pStyle w:val="Heading2"/>
        <w:rPr>
          <w:sz w:val="32"/>
          <w:szCs w:val="32"/>
        </w:rPr>
      </w:pPr>
      <w:r w:rsidRPr="00211AED">
        <w:rPr>
          <w:sz w:val="32"/>
          <w:szCs w:val="32"/>
        </w:rPr>
        <w:t>8. Testing and User Feedback</w:t>
      </w:r>
    </w:p>
    <w:p w:rsidR="009755C1" w:rsidRPr="00211AED" w:rsidRDefault="009C31EF">
      <w:pPr>
        <w:rPr>
          <w:sz w:val="32"/>
          <w:szCs w:val="32"/>
        </w:rPr>
      </w:pPr>
      <w:r w:rsidRPr="00211AED">
        <w:rPr>
          <w:sz w:val="32"/>
          <w:szCs w:val="32"/>
        </w:rPr>
        <w:t>The chatbot was tested with queries involving symptoms such as fever, sore throat, and cough. Feedback indicated that the system’s responses were generally accurate and useful. However, users expressed a desire for more personalized interactions and support for diverse linguistic inputs.</w:t>
      </w:r>
    </w:p>
    <w:p w:rsidR="009755C1" w:rsidRPr="00211AED" w:rsidRDefault="009C31EF">
      <w:pPr>
        <w:pStyle w:val="Heading2"/>
        <w:rPr>
          <w:sz w:val="32"/>
          <w:szCs w:val="32"/>
        </w:rPr>
      </w:pPr>
      <w:r w:rsidRPr="00211AED">
        <w:rPr>
          <w:sz w:val="32"/>
          <w:szCs w:val="32"/>
        </w:rPr>
        <w:t>9. Code</w:t>
      </w:r>
    </w:p>
    <w:p w:rsidR="009C31EF" w:rsidRPr="00211AED" w:rsidRDefault="009C31EF" w:rsidP="009C31EF">
      <w:pPr>
        <w:shd w:val="clear" w:color="auto" w:fill="1F1F1F"/>
        <w:spacing w:line="285" w:lineRule="atLeast"/>
        <w:rPr>
          <w:rFonts w:ascii="Consolas" w:eastAsia="Times New Roman" w:hAnsi="Consolas" w:cs="Times New Roman"/>
          <w:color w:val="CCCCCC"/>
          <w:sz w:val="32"/>
          <w:szCs w:val="32"/>
          <w:lang w:val="en-IN" w:eastAsia="en-IN"/>
        </w:rPr>
      </w:pPr>
      <w:r w:rsidRPr="00211AED">
        <w:rPr>
          <w:sz w:val="32"/>
          <w:szCs w:val="32"/>
        </w:rPr>
        <w:t>The chatbot is implemented entirely using front-end technologies:</w:t>
      </w:r>
      <w:r w:rsidRPr="00211AED">
        <w:rPr>
          <w:sz w:val="32"/>
          <w:szCs w:val="32"/>
        </w:rPr>
        <w:br/>
        <w:t>- HTML for page structure</w:t>
      </w:r>
      <w:r w:rsidRPr="00211AED">
        <w:rPr>
          <w:sz w:val="32"/>
          <w:szCs w:val="32"/>
        </w:rPr>
        <w:br/>
        <w:t>- CSS for visual design</w:t>
      </w:r>
      <w:r w:rsidRPr="00211AED">
        <w:rPr>
          <w:sz w:val="32"/>
          <w:szCs w:val="32"/>
        </w:rPr>
        <w:br/>
      </w:r>
      <w:r w:rsidRPr="00211AED">
        <w:rPr>
          <w:sz w:val="32"/>
          <w:szCs w:val="32"/>
        </w:rPr>
        <w:lastRenderedPageBreak/>
        <w:t>- JavaScript for logic, symptom recognition, and response generation</w:t>
      </w:r>
      <w:r w:rsidRPr="00211AED">
        <w:rPr>
          <w:sz w:val="32"/>
          <w:szCs w:val="32"/>
        </w:rPr>
        <w:br/>
      </w:r>
      <w:r w:rsidRPr="00211AED">
        <w:rPr>
          <w:sz w:val="32"/>
          <w:szCs w:val="32"/>
        </w:rPr>
        <w:br/>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DOCTYPE</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html</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html</w:t>
      </w:r>
      <w:r w:rsidRPr="00211AED">
        <w:rPr>
          <w:rFonts w:ascii="Consolas" w:eastAsia="Times New Roman" w:hAnsi="Consolas" w:cs="Times New Roman"/>
          <w:color w:val="CCCCCC"/>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lang</w:t>
      </w:r>
      <w:proofErr w:type="spellEnd"/>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en</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head</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meta</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charset</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"UTF-8"</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title</w:t>
      </w:r>
      <w:r w:rsidRPr="00211AED">
        <w:rPr>
          <w:rFonts w:ascii="Consolas" w:eastAsia="Times New Roman" w:hAnsi="Consolas" w:cs="Times New Roman"/>
          <w:color w:val="808080"/>
          <w:sz w:val="32"/>
          <w:szCs w:val="32"/>
          <w:lang w:val="en-IN" w:eastAsia="en-IN"/>
        </w:rPr>
        <w:t>&gt;</w:t>
      </w:r>
      <w:r w:rsidRPr="00211AED">
        <w:rPr>
          <w:rFonts w:ascii="Consolas" w:eastAsia="Times New Roman" w:hAnsi="Consolas" w:cs="Times New Roman"/>
          <w:color w:val="CCCCCC"/>
          <w:sz w:val="32"/>
          <w:szCs w:val="32"/>
          <w:lang w:val="en-IN" w:eastAsia="en-IN"/>
        </w:rPr>
        <w:t xml:space="preserve">Medical Recommendation </w:t>
      </w:r>
      <w:proofErr w:type="spellStart"/>
      <w:r w:rsidRPr="00211AED">
        <w:rPr>
          <w:rFonts w:ascii="Consolas" w:eastAsia="Times New Roman" w:hAnsi="Consolas" w:cs="Times New Roman"/>
          <w:color w:val="CCCCCC"/>
          <w:sz w:val="32"/>
          <w:szCs w:val="32"/>
          <w:lang w:val="en-IN" w:eastAsia="en-IN"/>
        </w:rPr>
        <w:t>Chatbot</w:t>
      </w:r>
      <w:proofErr w:type="spellEnd"/>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title</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meta</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name</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"viewport"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content</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"width=device-width, initial-scale=1"</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script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src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"https://cdn.jsdelivr.net/npm/axios/dist/axios.min.js"</w:t>
      </w:r>
      <w:r w:rsidRPr="00211AED">
        <w:rPr>
          <w:rFonts w:ascii="Consolas" w:eastAsia="Times New Roman" w:hAnsi="Consolas" w:cs="Times New Roman"/>
          <w:color w:val="808080"/>
          <w:sz w:val="32"/>
          <w:szCs w:val="32"/>
          <w:lang w:val="en-IN" w:eastAsia="en-IN"/>
        </w:rPr>
        <w:t>&gt;&lt;/</w:t>
      </w:r>
      <w:r w:rsidRPr="00211AED">
        <w:rPr>
          <w:rFonts w:ascii="Consolas" w:eastAsia="Times New Roman" w:hAnsi="Consolas" w:cs="Times New Roman"/>
          <w:color w:val="569CD6"/>
          <w:sz w:val="32"/>
          <w:szCs w:val="32"/>
          <w:lang w:val="en-IN" w:eastAsia="en-IN"/>
        </w:rPr>
        <w:t>script</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style</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body</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font-family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'Segoe UI'</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Tahoma</w:t>
      </w:r>
      <w:r w:rsidRPr="00211AED">
        <w:rPr>
          <w:rFonts w:ascii="Consolas" w:eastAsia="Times New Roman" w:hAnsi="Consolas" w:cs="Times New Roman"/>
          <w:color w:val="D4D4D4"/>
          <w:sz w:val="32"/>
          <w:szCs w:val="32"/>
          <w:lang w:val="en-IN" w:eastAsia="en-IN"/>
        </w:rPr>
        <w:t xml:space="preserve">, Geneva, </w:t>
      </w:r>
      <w:r w:rsidRPr="00211AED">
        <w:rPr>
          <w:rFonts w:ascii="Consolas" w:eastAsia="Times New Roman" w:hAnsi="Consolas" w:cs="Times New Roman"/>
          <w:color w:val="CE9178"/>
          <w:sz w:val="32"/>
          <w:szCs w:val="32"/>
          <w:lang w:val="en-IN" w:eastAsia="en-IN"/>
        </w:rPr>
        <w:t>Verdana</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sans-serif</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CDCAA"/>
          <w:sz w:val="32"/>
          <w:szCs w:val="32"/>
          <w:lang w:val="en-IN" w:eastAsia="en-IN"/>
        </w:rPr>
        <w:t>linear-gradient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135deg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#74ebd5</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#ACB6E5</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margin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display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flex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flex-direction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column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height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100vh</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#app</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max-width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600px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margin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auto</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flex-grow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display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flex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flex-direction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column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white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box-shadow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8px</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24px</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rgba</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0.2</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9CDCFE"/>
          <w:sz w:val="32"/>
          <w:szCs w:val="32"/>
          <w:lang w:val="en-IN" w:eastAsia="en-IN"/>
        </w:rPr>
        <w:t>border-radius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12px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overflow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hidden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height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90vh</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header</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proofErr w:type="spellStart"/>
      <w:r w:rsidRPr="00211AED">
        <w:rPr>
          <w:rFonts w:ascii="Consolas" w:eastAsia="Times New Roman" w:hAnsi="Consolas" w:cs="Times New Roman"/>
          <w:color w:val="9CDCFE"/>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#4b6cb7</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background-image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CDCAA"/>
          <w:sz w:val="32"/>
          <w:szCs w:val="32"/>
          <w:lang w:val="en-IN" w:eastAsia="en-IN"/>
        </w:rPr>
        <w:t>linear-gradient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315deg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#4b6cb7</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#182848</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74%</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1.5rem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white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font-size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1.5rem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font-weight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700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text-align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CE9178"/>
          <w:sz w:val="32"/>
          <w:szCs w:val="32"/>
          <w:lang w:val="en-IN" w:eastAsia="en-IN"/>
        </w:rPr>
        <w:t>center</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user-select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none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#chat</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flex-grow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overflow-y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auto</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1.5rem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box-sizing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border-box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.message</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margin-bottom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max-width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80%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line-height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1.4</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font-size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word-wrap</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break-word</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16px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0.6rem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box-shadow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1px</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4px</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rgba</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B5CEA8"/>
          <w:sz w:val="32"/>
          <w:szCs w:val="32"/>
          <w:lang w:val="en-IN" w:eastAsia="en-IN"/>
        </w:rPr>
        <w:t>0.1</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white-space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pre-line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.user</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#daf1fd</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align-self</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flex-end</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border-bottom-right-radius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.bot</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#e4e9f2</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align-self</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flex-start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border-bottom-left-radius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#222</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font-weight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600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form</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display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flex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border-top</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1px</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solid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ddd</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#f8f9fb</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input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type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flex-grow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1px</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solid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bbb</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25px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0.7rem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1.2rem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font-size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outline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none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transition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0.3s</w:t>
      </w:r>
      <w:r w:rsidRPr="00211AED">
        <w:rPr>
          <w:rFonts w:ascii="Consolas" w:eastAsia="Times New Roman" w:hAnsi="Consolas" w:cs="Times New Roman"/>
          <w:color w:val="D4D4D4"/>
          <w:sz w:val="32"/>
          <w:szCs w:val="32"/>
          <w:lang w:val="en-IN" w:eastAsia="en-IN"/>
        </w:rPr>
        <w:t xml:space="preserve"> border-</w:t>
      </w:r>
      <w:proofErr w:type="spellStart"/>
      <w:r w:rsidRPr="00211AED">
        <w:rPr>
          <w:rFonts w:ascii="Consolas" w:eastAsia="Times New Roman" w:hAnsi="Consolas" w:cs="Times New Roman"/>
          <w:color w:val="D4D4D4"/>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ease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input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type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7BA7D"/>
          <w:sz w:val="32"/>
          <w:szCs w:val="32"/>
          <w:lang w:val="en-IN" w:eastAsia="en-IN"/>
        </w:rPr>
        <w:t>:focus</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w:t>
      </w:r>
      <w:proofErr w:type="spellStart"/>
      <w:r w:rsidRPr="00211AED">
        <w:rPr>
          <w:rFonts w:ascii="Consolas" w:eastAsia="Times New Roman" w:hAnsi="Consolas" w:cs="Times New Roman"/>
          <w:color w:val="9CDCFE"/>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#4b6cb7</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box-shadow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8px</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#4b6cb7aa</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button</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#4b6cb7</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white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none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9CDCFE"/>
          <w:sz w:val="32"/>
          <w:szCs w:val="32"/>
          <w:lang w:val="en-IN" w:eastAsia="en-IN"/>
        </w:rPr>
        <w:t>border-radius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25px</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1.5rem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margin-left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font-weight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700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cursor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pointer</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transition</w:t>
      </w:r>
      <w:r w:rsidRPr="00211AED">
        <w:rPr>
          <w:rFonts w:ascii="Consolas" w:eastAsia="Times New Roman" w:hAnsi="Consolas" w:cs="Times New Roman"/>
          <w:color w:val="D4D4D4"/>
          <w:sz w:val="32"/>
          <w:szCs w:val="32"/>
          <w:lang w:val="en-IN" w:eastAsia="en-IN"/>
        </w:rPr>
        <w:t>: background-</w:t>
      </w:r>
      <w:proofErr w:type="spellStart"/>
      <w:r w:rsidRPr="00211AED">
        <w:rPr>
          <w:rFonts w:ascii="Consolas" w:eastAsia="Times New Roman" w:hAnsi="Consolas" w:cs="Times New Roman"/>
          <w:color w:val="D4D4D4"/>
          <w:sz w:val="32"/>
          <w:szCs w:val="32"/>
          <w:lang w:val="en-IN" w:eastAsia="en-IN"/>
        </w:rPr>
        <w:t>color</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0.3s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ease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7BA7D"/>
          <w:sz w:val="32"/>
          <w:szCs w:val="32"/>
          <w:lang w:val="en-IN" w:eastAsia="en-IN"/>
        </w:rPr>
        <w:t>button:hover:not</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7BA7D"/>
          <w:sz w:val="32"/>
          <w:szCs w:val="32"/>
          <w:lang w:val="en-IN" w:eastAsia="en-IN"/>
        </w:rPr>
        <w:t>:disabled</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background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#365298</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7BA7D"/>
          <w:sz w:val="32"/>
          <w:szCs w:val="32"/>
          <w:lang w:val="en-IN" w:eastAsia="en-IN"/>
        </w:rPr>
        <w:t>button:disabled</w:t>
      </w:r>
      <w:proofErr w:type="spellEnd"/>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cursor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not-allowed</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opacity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0.6</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@media</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max-width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600px</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#app</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height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100vh</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border-radius</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box-shadow</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none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#chat</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0.8rem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input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type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font-size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7BA7D"/>
          <w:sz w:val="32"/>
          <w:szCs w:val="32"/>
          <w:lang w:val="en-IN" w:eastAsia="en-IN"/>
        </w:rPr>
        <w:t>button</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padding</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B5CEA8"/>
          <w:sz w:val="32"/>
          <w:szCs w:val="32"/>
          <w:lang w:val="en-IN" w:eastAsia="en-IN"/>
        </w:rPr>
        <w:t>1rem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style</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head</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body</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lastRenderedPageBreak/>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div</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id</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"app"</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header</w:t>
      </w:r>
      <w:r w:rsidRPr="00211AED">
        <w:rPr>
          <w:rFonts w:ascii="Consolas" w:eastAsia="Times New Roman" w:hAnsi="Consolas" w:cs="Times New Roman"/>
          <w:color w:val="808080"/>
          <w:sz w:val="32"/>
          <w:szCs w:val="32"/>
          <w:lang w:val="en-IN" w:eastAsia="en-IN"/>
        </w:rPr>
        <w:t>&gt;</w:t>
      </w:r>
      <w:r w:rsidRPr="00211AED">
        <w:rPr>
          <w:rFonts w:ascii="Consolas" w:eastAsia="Times New Roman" w:hAnsi="Consolas" w:cs="Times New Roman"/>
          <w:color w:val="CCCCCC"/>
          <w:sz w:val="32"/>
          <w:szCs w:val="32"/>
          <w:lang w:val="en-IN" w:eastAsia="en-IN"/>
        </w:rPr>
        <w:t xml:space="preserve">Medical Recommendation </w:t>
      </w:r>
      <w:proofErr w:type="spellStart"/>
      <w:r w:rsidRPr="00211AED">
        <w:rPr>
          <w:rFonts w:ascii="Consolas" w:eastAsia="Times New Roman" w:hAnsi="Consolas" w:cs="Times New Roman"/>
          <w:color w:val="CCCCCC"/>
          <w:sz w:val="32"/>
          <w:szCs w:val="32"/>
          <w:lang w:val="en-IN" w:eastAsia="en-IN"/>
        </w:rPr>
        <w:t>Chatbot</w:t>
      </w:r>
      <w:proofErr w:type="spellEnd"/>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header</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div</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id</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"chat"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aria-live</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"polite"</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aria-atomic</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"false"</w:t>
      </w:r>
      <w:r w:rsidRPr="00211AED">
        <w:rPr>
          <w:rFonts w:ascii="Consolas" w:eastAsia="Times New Roman" w:hAnsi="Consolas" w:cs="Times New Roman"/>
          <w:color w:val="808080"/>
          <w:sz w:val="32"/>
          <w:szCs w:val="32"/>
          <w:lang w:val="en-IN" w:eastAsia="en-IN"/>
        </w:rPr>
        <w:t>&gt;&lt;/</w:t>
      </w:r>
      <w:r w:rsidRPr="00211AED">
        <w:rPr>
          <w:rFonts w:ascii="Consolas" w:eastAsia="Times New Roman" w:hAnsi="Consolas" w:cs="Times New Roman"/>
          <w:color w:val="569CD6"/>
          <w:sz w:val="32"/>
          <w:szCs w:val="32"/>
          <w:lang w:val="en-IN" w:eastAsia="en-IN"/>
        </w:rPr>
        <w:t>div</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form</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id</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inputForm</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aria-label</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"User input form"</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input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type</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"text"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id</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userInput</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autocomplete</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"off"</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placeholder</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"Describe your symptoms or ask about diseases..."</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required</w:t>
      </w:r>
      <w:r w:rsidRPr="00211AED">
        <w:rPr>
          <w:rFonts w:ascii="Consolas" w:eastAsia="Times New Roman" w:hAnsi="Consolas" w:cs="Times New Roman"/>
          <w:color w:val="CCCCCC"/>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maxlength</w:t>
      </w:r>
      <w:proofErr w:type="spellEnd"/>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"500"</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aria-</w:t>
      </w:r>
      <w:proofErr w:type="spellStart"/>
      <w:r w:rsidRPr="00211AED">
        <w:rPr>
          <w:rFonts w:ascii="Consolas" w:eastAsia="Times New Roman" w:hAnsi="Consolas" w:cs="Times New Roman"/>
          <w:color w:val="9CDCFE"/>
          <w:sz w:val="32"/>
          <w:szCs w:val="32"/>
          <w:lang w:val="en-IN" w:eastAsia="en-IN"/>
        </w:rPr>
        <w:t>describedby</w:t>
      </w:r>
      <w:proofErr w:type="spellEnd"/>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desc</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button</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type</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"submit"</w:t>
      </w: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9CDCFE"/>
          <w:sz w:val="32"/>
          <w:szCs w:val="32"/>
          <w:lang w:val="en-IN" w:eastAsia="en-IN"/>
        </w:rPr>
        <w:t>id</w:t>
      </w:r>
      <w:r w:rsidRPr="00211AED">
        <w:rPr>
          <w:rFonts w:ascii="Consolas" w:eastAsia="Times New Roman" w:hAnsi="Consolas" w:cs="Times New Roman"/>
          <w:color w:val="CCCCCC"/>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sendBtn</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808080"/>
          <w:sz w:val="32"/>
          <w:szCs w:val="32"/>
          <w:lang w:val="en-IN" w:eastAsia="en-IN"/>
        </w:rPr>
        <w:t>&gt;</w:t>
      </w:r>
      <w:r w:rsidRPr="00211AED">
        <w:rPr>
          <w:rFonts w:ascii="Consolas" w:eastAsia="Times New Roman" w:hAnsi="Consolas" w:cs="Times New Roman"/>
          <w:color w:val="CCCCCC"/>
          <w:sz w:val="32"/>
          <w:szCs w:val="32"/>
          <w:lang w:val="en-IN" w:eastAsia="en-IN"/>
        </w:rPr>
        <w:t>Send</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button</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form</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div</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CCCCCC"/>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script</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Symptom keywords dictionary</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symptomKeywords</w:t>
      </w:r>
      <w:proofErr w:type="spellEnd"/>
      <w:r w:rsidRPr="00211AED">
        <w:rPr>
          <w:rFonts w:ascii="Consolas" w:eastAsia="Times New Roman" w:hAnsi="Consolas" w:cs="Times New Roman"/>
          <w:color w:val="D4D4D4"/>
          <w:sz w:val="32"/>
          <w:szCs w:val="32"/>
          <w:lang w:val="en-IN" w:eastAsia="en-IN"/>
        </w:rPr>
        <w:t xml:space="preserve"> =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"headache"</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"headache"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"head pain"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"fever"</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"fever"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"high temperature"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"body ache"</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"body ache"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"muscle pain"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"general pain"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"cough"</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"cough"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"coughing"</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"dry cough"</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"dry cough"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"non-productive cough"</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"productive cough"</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"productive cough"</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"cough with phlegm"</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"sore throat"</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"sore throat"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"throat pain"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"scratchy throat"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"stuffy nose"</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"stuffy nose"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"nasal congestion"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"blocked nose"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CE9178"/>
          <w:sz w:val="32"/>
          <w:szCs w:val="32"/>
          <w:lang w:val="en-IN" w:eastAsia="en-IN"/>
        </w:rPr>
        <w:t>"nasal congestion"</w:t>
      </w:r>
      <w:r w:rsidRPr="00211AED">
        <w:rPr>
          <w:rFonts w:ascii="Consolas" w:eastAsia="Times New Roman" w:hAnsi="Consolas" w:cs="Times New Roman"/>
          <w:color w:val="9CDCFE"/>
          <w:sz w:val="32"/>
          <w:szCs w:val="32"/>
          <w:lang w:val="en-IN" w:eastAsia="en-IN"/>
        </w:rPr>
        <w: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"nasal congestion"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"blocked nose"</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Basic dataset for demo - since no server-side reading is possible,</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emulating the medical data as a JS array of objects here for demo purposes.</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medicalData</w:t>
      </w:r>
      <w:proofErr w:type="spellEnd"/>
      <w:r w:rsidRPr="00211AED">
        <w:rPr>
          <w:rFonts w:ascii="Consolas" w:eastAsia="Times New Roman" w:hAnsi="Consolas" w:cs="Times New Roman"/>
          <w:color w:val="D4D4D4"/>
          <w:sz w:val="32"/>
          <w:szCs w:val="32"/>
          <w:lang w:val="en-IN" w:eastAsia="en-IN"/>
        </w:rPr>
        <w:t xml:space="preserve"> =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9CDCFE"/>
          <w:sz w:val="32"/>
          <w:szCs w:val="32"/>
          <w:lang w:val="en-IN" w:eastAsia="en-IN"/>
        </w:rPr>
        <w:t>Disease: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"flu"</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Medicine: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Oseltamivir</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9CDCFE"/>
          <w:sz w:val="32"/>
          <w:szCs w:val="32"/>
          <w:lang w:val="en-IN" w:eastAsia="en-IN"/>
        </w:rPr>
        <w:t>Disease: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"cold"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Medicine: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"Antihistamines or decongestants"</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9CDCFE"/>
          <w:sz w:val="32"/>
          <w:szCs w:val="32"/>
          <w:lang w:val="en-IN" w:eastAsia="en-IN"/>
        </w:rPr>
        <w:t>Disease: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"headache"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Medicine: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"Paracetamol or Ibuprofen"</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9CDCFE"/>
          <w:sz w:val="32"/>
          <w:szCs w:val="32"/>
          <w:lang w:val="en-IN" w:eastAsia="en-IN"/>
        </w:rPr>
        <w:t>Disease: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"strep throat"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Medicine: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"Antibiotics prescribed by a doctor"</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Extract symptoms from user input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extractSymptoms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lowerText</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toLowerCase</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EC9B0"/>
          <w:sz w:val="32"/>
          <w:szCs w:val="32"/>
          <w:lang w:val="en-IN" w:eastAsia="en-IN"/>
        </w:rPr>
        <w:t>Object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keys</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4FC1FF"/>
          <w:sz w:val="32"/>
          <w:szCs w:val="32"/>
          <w:lang w:val="en-IN" w:eastAsia="en-IN"/>
        </w:rPr>
        <w:t>symptomKeywords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filter</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symptom</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symptomKeywords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symptom</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some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keyword</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=&gt;</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lowerText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keyword</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Recommend OTC medicines</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recommendOTC</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 xml:space="preserve"> =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some</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sym</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=&gt;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"headache"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"fever"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"body ache"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sym</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bookmarkStart w:id="0" w:name="_GoBack"/>
      <w:bookmarkEnd w:id="0"/>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"Consider Paracetamol or Ibuprofen for pain and fever."</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"cough"</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"dry cough"</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"Try a suppressant like Dextromethorphan."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C586C0"/>
          <w:sz w:val="32"/>
          <w:szCs w:val="32"/>
          <w:lang w:val="en-IN" w:eastAsia="en-IN"/>
        </w:rPr>
        <w:t>else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"productive cough"</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"Try an expectorant like Guaifenesin."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C586C0"/>
          <w:sz w:val="32"/>
          <w:szCs w:val="32"/>
          <w:lang w:val="en-IN" w:eastAsia="en-IN"/>
        </w:rPr>
        <w:t>else</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"For cough relief, consider a cough syrup."</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"sore throat"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"Lozenges or throat sprays may help."</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symptoms</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some</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sym</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=&gt;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"stuffy nose"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"nasal congestion"</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sym</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"Use nasal decongestant sprays or Pseudoephedrine tablets."</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length</w:t>
      </w:r>
      <w:proofErr w:type="spellEnd"/>
      <w:r w:rsidRPr="00211AED">
        <w:rPr>
          <w:rFonts w:ascii="Consolas" w:eastAsia="Times New Roman" w:hAnsi="Consolas" w:cs="Times New Roman"/>
          <w:color w:val="D4D4D4"/>
          <w:sz w:val="32"/>
          <w:szCs w:val="32"/>
          <w:lang w:val="en-IN" w:eastAsia="en-IN"/>
        </w:rPr>
        <w:t xml:space="preserve"> &gt; </w:t>
      </w:r>
      <w:r w:rsidRPr="00211AED">
        <w:rPr>
          <w:rFonts w:ascii="Consolas" w:eastAsia="Times New Roman" w:hAnsi="Consolas" w:cs="Times New Roman"/>
          <w:color w:val="B5CEA8"/>
          <w:sz w:val="32"/>
          <w:szCs w:val="32"/>
          <w:lang w:val="en-IN" w:eastAsia="en-IN"/>
        </w:rPr>
        <w:t>0</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4FC1FF"/>
          <w:sz w:val="32"/>
          <w:szCs w:val="32"/>
          <w:lang w:val="en-IN" w:eastAsia="en-IN"/>
        </w:rPr>
        <w:t>rec</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join</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7BA7D"/>
          <w:sz w:val="32"/>
          <w:szCs w:val="32"/>
          <w:lang w:val="en-IN" w:eastAsia="en-IN"/>
        </w:rPr>
        <w:t>\n</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569CD6"/>
          <w:sz w:val="32"/>
          <w:szCs w:val="32"/>
          <w:lang w:val="en-IN" w:eastAsia="en-IN"/>
        </w:rPr>
        <w:t>null</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Check if user input matches a disease in the dataset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checkDatasetDisease</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input</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toLowerCase</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for</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of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medicalData</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Disease</w:t>
      </w:r>
      <w:proofErr w:type="spellEnd"/>
      <w:r w:rsidRPr="00211AED">
        <w:rPr>
          <w:rFonts w:ascii="Consolas" w:eastAsia="Times New Roman" w:hAnsi="Consolas" w:cs="Times New Roman"/>
          <w:color w:val="D4D4D4"/>
          <w:sz w:val="32"/>
          <w:szCs w:val="32"/>
          <w:lang w:val="en-IN" w:eastAsia="en-IN"/>
        </w:rPr>
        <w:t xml:space="preserve"> &amp;&amp; </w:t>
      </w:r>
      <w:proofErr w:type="spellStart"/>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Medicine</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input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Disease</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toLowerCase</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 xml:space="preserve">`For </w:t>
      </w:r>
      <w:r w:rsidRPr="00211AED">
        <w:rPr>
          <w:rFonts w:ascii="Consolas" w:eastAsia="Times New Roman" w:hAnsi="Consolas" w:cs="Times New Roman"/>
          <w:color w:val="569CD6"/>
          <w:sz w:val="32"/>
          <w:szCs w:val="32"/>
          <w:lang w:val="en-IN" w:eastAsia="en-IN"/>
        </w:rPr>
        <w:t>${</w:t>
      </w:r>
      <w:proofErr w:type="spellStart"/>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Disease</w:t>
      </w:r>
      <w:proofErr w:type="spellEnd"/>
      <w:r w:rsidRPr="00211AED">
        <w:rPr>
          <w:rFonts w:ascii="Consolas" w:eastAsia="Times New Roman" w:hAnsi="Consolas" w:cs="Times New Roman"/>
          <w:color w:val="569CD6"/>
          <w:sz w:val="32"/>
          <w:szCs w:val="32"/>
          <w:lang w:val="en-IN" w:eastAsia="en-IN"/>
        </w:rPr>
        <w:t>}</w:t>
      </w:r>
      <w:r w:rsidRPr="00211AED">
        <w:rPr>
          <w:rFonts w:ascii="Consolas" w:eastAsia="Times New Roman" w:hAnsi="Consolas" w:cs="Times New Roman"/>
          <w:color w:val="CE9178"/>
          <w:sz w:val="32"/>
          <w:szCs w:val="32"/>
          <w:lang w:val="en-IN" w:eastAsia="en-IN"/>
        </w:rPr>
        <w:t xml:space="preserve">, consider: </w:t>
      </w:r>
      <w:r w:rsidRPr="00211AED">
        <w:rPr>
          <w:rFonts w:ascii="Consolas" w:eastAsia="Times New Roman" w:hAnsi="Consolas" w:cs="Times New Roman"/>
          <w:color w:val="569CD6"/>
          <w:sz w:val="32"/>
          <w:szCs w:val="32"/>
          <w:lang w:val="en-IN" w:eastAsia="en-IN"/>
        </w:rPr>
        <w:t>${</w:t>
      </w:r>
      <w:proofErr w:type="spellStart"/>
      <w:r w:rsidRPr="00211AED">
        <w:rPr>
          <w:rFonts w:ascii="Consolas" w:eastAsia="Times New Roman" w:hAnsi="Consolas" w:cs="Times New Roman"/>
          <w:color w:val="4FC1FF"/>
          <w:sz w:val="32"/>
          <w:szCs w:val="32"/>
          <w:lang w:val="en-IN" w:eastAsia="en-IN"/>
        </w:rPr>
        <w:t>entry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Medicine</w:t>
      </w:r>
      <w:proofErr w:type="spellEnd"/>
      <w:r w:rsidRPr="00211AED">
        <w:rPr>
          <w:rFonts w:ascii="Consolas" w:eastAsia="Times New Roman" w:hAnsi="Consolas" w:cs="Times New Roman"/>
          <w:color w:val="569CD6"/>
          <w:sz w:val="32"/>
          <w:szCs w:val="32"/>
          <w:lang w:val="en-IN" w:eastAsia="en-IN"/>
        </w:rPr>
        <w:t>}</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null</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Chat history - array of {speaker: "user" | "bot", text: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let</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chatHistory</w:t>
      </w:r>
      <w:proofErr w:type="spellEnd"/>
      <w:r w:rsidRPr="00211AED">
        <w:rPr>
          <w:rFonts w:ascii="Consolas" w:eastAsia="Times New Roman" w:hAnsi="Consolas" w:cs="Times New Roman"/>
          <w:color w:val="D4D4D4"/>
          <w:sz w:val="32"/>
          <w:szCs w:val="32"/>
          <w:lang w:val="en-IN" w:eastAsia="en-IN"/>
        </w:rPr>
        <w:t xml:space="preserve"> =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Function to add message to chat UI</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addMessage</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speaker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chatHistory</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push</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speaker</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chat</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document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getElementById</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"chat"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messageDiv</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document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createElement</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"div"</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messageDiv</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classList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add</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"message"</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9CDCFE"/>
          <w:sz w:val="32"/>
          <w:szCs w:val="32"/>
          <w:lang w:val="en-IN" w:eastAsia="en-IN"/>
        </w:rPr>
        <w:t>speaker</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messageDiv</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textContent</w:t>
      </w:r>
      <w:proofErr w:type="spellEnd"/>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chat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appendChild</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4FC1FF"/>
          <w:sz w:val="32"/>
          <w:szCs w:val="32"/>
          <w:lang w:val="en-IN" w:eastAsia="en-IN"/>
        </w:rPr>
        <w:t>messageDiv</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chat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scrollTop</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4FC1FF"/>
          <w:sz w:val="32"/>
          <w:szCs w:val="32"/>
          <w:lang w:val="en-IN" w:eastAsia="en-IN"/>
        </w:rPr>
        <w:t>chat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scrollHeight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Function to sanitize user input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sanitizeInput</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trim</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Function for generating bot response synchronously</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xml:space="preserve">// Since we can't call transformers locally here,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xml:space="preserve">// We'll simulate conversational responses with some predefined </w:t>
      </w:r>
      <w:proofErr w:type="spellStart"/>
      <w:r w:rsidRPr="00211AED">
        <w:rPr>
          <w:rFonts w:ascii="Consolas" w:eastAsia="Times New Roman" w:hAnsi="Consolas" w:cs="Times New Roman"/>
          <w:color w:val="6A9955"/>
          <w:sz w:val="32"/>
          <w:szCs w:val="32"/>
          <w:lang w:val="en-IN" w:eastAsia="en-IN"/>
        </w:rPr>
        <w:t>fallback</w:t>
      </w:r>
      <w:proofErr w:type="spellEnd"/>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generateBotResponse</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First check dataset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datasetRec</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DCDCAA"/>
          <w:sz w:val="32"/>
          <w:szCs w:val="32"/>
          <w:lang w:val="en-IN" w:eastAsia="en-IN"/>
        </w:rPr>
        <w:t>checkDatasetDisease</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datasetRec</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 xml:space="preserve">`Bot (Dataset): </w:t>
      </w:r>
      <w:r w:rsidRPr="00211AED">
        <w:rPr>
          <w:rFonts w:ascii="Consolas" w:eastAsia="Times New Roman" w:hAnsi="Consolas" w:cs="Times New Roman"/>
          <w:color w:val="569CD6"/>
          <w:sz w:val="32"/>
          <w:szCs w:val="32"/>
          <w:lang w:val="en-IN" w:eastAsia="en-IN"/>
        </w:rPr>
        <w:t>${</w:t>
      </w:r>
      <w:proofErr w:type="spellStart"/>
      <w:r w:rsidRPr="00211AED">
        <w:rPr>
          <w:rFonts w:ascii="Consolas" w:eastAsia="Times New Roman" w:hAnsi="Consolas" w:cs="Times New Roman"/>
          <w:color w:val="4FC1FF"/>
          <w:sz w:val="32"/>
          <w:szCs w:val="32"/>
          <w:lang w:val="en-IN" w:eastAsia="en-IN"/>
        </w:rPr>
        <w:t>datasetRec</w:t>
      </w:r>
      <w:proofErr w:type="spellEnd"/>
      <w:r w:rsidRPr="00211AED">
        <w:rPr>
          <w:rFonts w:ascii="Consolas" w:eastAsia="Times New Roman" w:hAnsi="Consolas" w:cs="Times New Roman"/>
          <w:color w:val="569CD6"/>
          <w:sz w:val="32"/>
          <w:szCs w:val="32"/>
          <w:lang w:val="en-IN" w:eastAsia="en-IN"/>
        </w:rPr>
        <w:t>}</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Extract symptoms and recommend OTC</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symptoms</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DCDCAA"/>
          <w:sz w:val="32"/>
          <w:szCs w:val="32"/>
          <w:lang w:val="en-IN" w:eastAsia="en-IN"/>
        </w:rPr>
        <w:t>extractSymptoms</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otcRec</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DCDCAA"/>
          <w:sz w:val="32"/>
          <w:szCs w:val="32"/>
          <w:lang w:val="en-IN" w:eastAsia="en-IN"/>
        </w:rPr>
        <w:t>recommendOTC</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4FC1FF"/>
          <w:sz w:val="32"/>
          <w:szCs w:val="32"/>
          <w:lang w:val="en-IN" w:eastAsia="en-IN"/>
        </w:rPr>
        <w:t>symptoms</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otcRec</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 xml:space="preserve">`Bot (OTC): </w:t>
      </w:r>
      <w:r w:rsidRPr="00211AED">
        <w:rPr>
          <w:rFonts w:ascii="Consolas" w:eastAsia="Times New Roman" w:hAnsi="Consolas" w:cs="Times New Roman"/>
          <w:color w:val="569CD6"/>
          <w:sz w:val="32"/>
          <w:szCs w:val="32"/>
          <w:lang w:val="en-IN" w:eastAsia="en-IN"/>
        </w:rPr>
        <w:t>${</w:t>
      </w:r>
      <w:proofErr w:type="spellStart"/>
      <w:r w:rsidRPr="00211AED">
        <w:rPr>
          <w:rFonts w:ascii="Consolas" w:eastAsia="Times New Roman" w:hAnsi="Consolas" w:cs="Times New Roman"/>
          <w:color w:val="4FC1FF"/>
          <w:sz w:val="32"/>
          <w:szCs w:val="32"/>
          <w:lang w:val="en-IN" w:eastAsia="en-IN"/>
        </w:rPr>
        <w:t>otcRec</w:t>
      </w:r>
      <w:proofErr w:type="spellEnd"/>
      <w:r w:rsidRPr="00211AED">
        <w:rPr>
          <w:rFonts w:ascii="Consolas" w:eastAsia="Times New Roman" w:hAnsi="Consolas" w:cs="Times New Roman"/>
          <w:color w:val="569CD6"/>
          <w:sz w:val="32"/>
          <w:szCs w:val="32"/>
          <w:lang w:val="en-IN" w:eastAsia="en-IN"/>
        </w:rPr>
        <w:t>}</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Handle thanks / thank you</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D16969"/>
          <w:sz w:val="32"/>
          <w:szCs w:val="32"/>
          <w:lang w:val="en-IN" w:eastAsia="en-IN"/>
        </w:rPr>
        <w:t>/</w:t>
      </w:r>
      <w:r w:rsidRPr="00211AED">
        <w:rPr>
          <w:rFonts w:ascii="Consolas" w:eastAsia="Times New Roman" w:hAnsi="Consolas" w:cs="Times New Roman"/>
          <w:color w:val="DCDCAA"/>
          <w:sz w:val="32"/>
          <w:szCs w:val="32"/>
          <w:lang w:val="en-IN" w:eastAsia="en-IN"/>
        </w:rPr>
        <w:t>^</w:t>
      </w:r>
      <w:r w:rsidRPr="00211AED">
        <w:rPr>
          <w:rFonts w:ascii="Consolas" w:eastAsia="Times New Roman" w:hAnsi="Consolas" w:cs="Times New Roman"/>
          <w:color w:val="D16969"/>
          <w:sz w:val="32"/>
          <w:szCs w:val="32"/>
          <w:lang w:val="en-IN" w:eastAsia="en-IN"/>
        </w:rPr>
        <w:t>thanks</w:t>
      </w:r>
      <w:r w:rsidRPr="00211AED">
        <w:rPr>
          <w:rFonts w:ascii="Consolas" w:eastAsia="Times New Roman" w:hAnsi="Consolas" w:cs="Times New Roman"/>
          <w:color w:val="D7BA7D"/>
          <w:sz w:val="32"/>
          <w:szCs w:val="32"/>
          <w:lang w:val="en-IN" w:eastAsia="en-IN"/>
        </w:rPr>
        <w:t>?</w:t>
      </w:r>
      <w:r w:rsidRPr="00211AED">
        <w:rPr>
          <w:rFonts w:ascii="Consolas" w:eastAsia="Times New Roman" w:hAnsi="Consolas" w:cs="Times New Roman"/>
          <w:color w:val="DCDCAA"/>
          <w:sz w:val="32"/>
          <w:szCs w:val="32"/>
          <w:lang w:val="en-IN" w:eastAsia="en-IN"/>
        </w:rPr>
        <w:t>$|</w:t>
      </w:r>
      <w:r w:rsidRPr="00211AED">
        <w:rPr>
          <w:rFonts w:ascii="Consolas" w:eastAsia="Times New Roman" w:hAnsi="Consolas" w:cs="Times New Roman"/>
          <w:color w:val="D16969"/>
          <w:sz w:val="32"/>
          <w:szCs w:val="32"/>
          <w:lang w:val="en-IN" w:eastAsia="en-IN"/>
        </w:rPr>
        <w:t>thank you/</w:t>
      </w:r>
      <w:proofErr w:type="spellStart"/>
      <w:r w:rsidRPr="00211AED">
        <w:rPr>
          <w:rFonts w:ascii="Consolas" w:eastAsia="Times New Roman" w:hAnsi="Consolas" w:cs="Times New Roman"/>
          <w:color w:val="569CD6"/>
          <w:sz w:val="32"/>
          <w:szCs w:val="32"/>
          <w:lang w:val="en-IN" w:eastAsia="en-IN"/>
        </w:rPr>
        <w:t>i</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test</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userText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trim</w:t>
      </w:r>
      <w:proofErr w:type="spellEnd"/>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 xml:space="preserve">"Bot: You're welcome! Stay safe. </w:t>
      </w:r>
      <w:r w:rsidRPr="00211AED">
        <w:rPr>
          <w:rFonts w:ascii="Segoe UI Symbol" w:eastAsia="Times New Roman" w:hAnsi="Segoe UI Symbol" w:cs="Segoe UI Symbol"/>
          <w:color w:val="CE9178"/>
          <w:sz w:val="32"/>
          <w:szCs w:val="32"/>
          <w:lang w:val="en-IN" w:eastAsia="en-IN"/>
        </w:rPr>
        <w:t>😊</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r w:rsidRPr="00211AED">
        <w:rPr>
          <w:rFonts w:ascii="Consolas" w:eastAsia="Times New Roman" w:hAnsi="Consolas" w:cs="Times New Roman"/>
          <w:color w:val="6A9955"/>
          <w:sz w:val="32"/>
          <w:szCs w:val="32"/>
          <w:lang w:val="en-IN" w:eastAsia="en-IN"/>
        </w:rPr>
        <w:t xml:space="preserve">// </w:t>
      </w:r>
      <w:proofErr w:type="spellStart"/>
      <w:r w:rsidRPr="00211AED">
        <w:rPr>
          <w:rFonts w:ascii="Consolas" w:eastAsia="Times New Roman" w:hAnsi="Consolas" w:cs="Times New Roman"/>
          <w:color w:val="6A9955"/>
          <w:sz w:val="32"/>
          <w:szCs w:val="32"/>
          <w:lang w:val="en-IN" w:eastAsia="en-IN"/>
        </w:rPr>
        <w:t>Fallback</w:t>
      </w:r>
      <w:proofErr w:type="spellEnd"/>
      <w:r w:rsidRPr="00211AED">
        <w:rPr>
          <w:rFonts w:ascii="Consolas" w:eastAsia="Times New Roman" w:hAnsi="Consolas" w:cs="Times New Roman"/>
          <w:color w:val="6A9955"/>
          <w:sz w:val="32"/>
          <w:szCs w:val="32"/>
          <w:lang w:val="en-IN" w:eastAsia="en-IN"/>
        </w:rPr>
        <w:t xml:space="preserve"> "chatty" response</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Some simple canned responses for demo:</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4FC1FF"/>
          <w:sz w:val="32"/>
          <w:szCs w:val="32"/>
          <w:lang w:val="en-IN" w:eastAsia="en-IN"/>
        </w:rPr>
        <w:t>lower</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userText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toLowerCase</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lower</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"hello"</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4FC1FF"/>
          <w:sz w:val="32"/>
          <w:szCs w:val="32"/>
          <w:lang w:val="en-IN" w:eastAsia="en-IN"/>
        </w:rPr>
        <w:t>lower</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"hi"</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"Bot: Hello! How can I assist you today?"</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lower</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"help"</w:t>
      </w:r>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4FC1FF"/>
          <w:sz w:val="32"/>
          <w:szCs w:val="32"/>
          <w:lang w:val="en-IN" w:eastAsia="en-IN"/>
        </w:rPr>
        <w:t>lower</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includes</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"support"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"Bot: Sure, ask me about common symptoms or diseases!"</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xml:space="preserve">// Default </w:t>
      </w:r>
      <w:proofErr w:type="spellStart"/>
      <w:r w:rsidRPr="00211AED">
        <w:rPr>
          <w:rFonts w:ascii="Consolas" w:eastAsia="Times New Roman" w:hAnsi="Consolas" w:cs="Times New Roman"/>
          <w:color w:val="6A9955"/>
          <w:sz w:val="32"/>
          <w:szCs w:val="32"/>
          <w:lang w:val="en-IN" w:eastAsia="en-IN"/>
        </w:rPr>
        <w:t>fallback</w:t>
      </w:r>
      <w:proofErr w:type="spellEnd"/>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E9178"/>
          <w:sz w:val="32"/>
          <w:szCs w:val="32"/>
          <w:lang w:val="en-IN" w:eastAsia="en-IN"/>
        </w:rPr>
        <w:t>"Bot: Sorry, I couldn't find specific recommendations. Please consult a healthcare professional."</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Event handler for form submit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document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getElementById</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inputForm</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DCDCAA"/>
          <w:sz w:val="32"/>
          <w:szCs w:val="32"/>
          <w:lang w:val="en-IN" w:eastAsia="en-IN"/>
        </w:rPr>
        <w:t>addEventListener</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"submit"</w:t>
      </w: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function</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event</w:t>
      </w: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event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preventDefault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inputField</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9CDCFE"/>
          <w:sz w:val="32"/>
          <w:szCs w:val="32"/>
          <w:lang w:val="en-IN" w:eastAsia="en-IN"/>
        </w:rPr>
        <w:t>document</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getElementById</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w:t>
      </w:r>
      <w:proofErr w:type="spellStart"/>
      <w:r w:rsidRPr="00211AED">
        <w:rPr>
          <w:rFonts w:ascii="Consolas" w:eastAsia="Times New Roman" w:hAnsi="Consolas" w:cs="Times New Roman"/>
          <w:color w:val="CE9178"/>
          <w:sz w:val="32"/>
          <w:szCs w:val="32"/>
          <w:lang w:val="en-IN" w:eastAsia="en-IN"/>
        </w:rPr>
        <w:t>userInput</w:t>
      </w:r>
      <w:proofErr w:type="spellEnd"/>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let</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DCDCAA"/>
          <w:sz w:val="32"/>
          <w:szCs w:val="32"/>
          <w:lang w:val="en-IN" w:eastAsia="en-IN"/>
        </w:rPr>
        <w:t>sanitizeInput</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4FC1FF"/>
          <w:sz w:val="32"/>
          <w:szCs w:val="32"/>
          <w:lang w:val="en-IN" w:eastAsia="en-IN"/>
        </w:rPr>
        <w:t>inputField</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value</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if</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C586C0"/>
          <w:sz w:val="32"/>
          <w:szCs w:val="32"/>
          <w:lang w:val="en-IN" w:eastAsia="en-IN"/>
        </w:rPr>
        <w:t>return</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addMessage</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"user"</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6A9955"/>
          <w:sz w:val="32"/>
          <w:szCs w:val="32"/>
          <w:lang w:val="en-IN" w:eastAsia="en-IN"/>
        </w:rPr>
        <w:t xml:space="preserve">// Generate bot reply (simulated </w:t>
      </w:r>
      <w:proofErr w:type="spellStart"/>
      <w:r w:rsidRPr="00211AED">
        <w:rPr>
          <w:rFonts w:ascii="Consolas" w:eastAsia="Times New Roman" w:hAnsi="Consolas" w:cs="Times New Roman"/>
          <w:color w:val="6A9955"/>
          <w:sz w:val="32"/>
          <w:szCs w:val="32"/>
          <w:lang w:val="en-IN" w:eastAsia="en-IN"/>
        </w:rPr>
        <w:t>async</w:t>
      </w:r>
      <w:proofErr w:type="spellEnd"/>
      <w:r w:rsidRPr="00211AED">
        <w:rPr>
          <w:rFonts w:ascii="Consolas" w:eastAsia="Times New Roman" w:hAnsi="Consolas" w:cs="Times New Roman"/>
          <w:color w:val="6A9955"/>
          <w:sz w:val="32"/>
          <w:szCs w:val="32"/>
          <w:lang w:val="en-IN" w:eastAsia="en-IN"/>
        </w:rPr>
        <w:t xml:space="preserve"> for better UX)</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lastRenderedPageBreak/>
        <w:t xml:space="preserve">            </w:t>
      </w:r>
      <w:proofErr w:type="spellStart"/>
      <w:r w:rsidRPr="00211AED">
        <w:rPr>
          <w:rFonts w:ascii="Consolas" w:eastAsia="Times New Roman" w:hAnsi="Consolas" w:cs="Times New Roman"/>
          <w:color w:val="DCDCAA"/>
          <w:sz w:val="32"/>
          <w:szCs w:val="32"/>
          <w:lang w:val="en-IN" w:eastAsia="en-IN"/>
        </w:rPr>
        <w:t>setTimeout</w:t>
      </w:r>
      <w:proofErr w:type="spellEnd"/>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569CD6"/>
          <w:sz w:val="32"/>
          <w:szCs w:val="32"/>
          <w:lang w:val="en-IN" w:eastAsia="en-IN"/>
        </w:rPr>
        <w:t>=&gt;</w:t>
      </w:r>
      <w:r w:rsidRPr="00211AED">
        <w:rPr>
          <w:rFonts w:ascii="Consolas" w:eastAsia="Times New Roman" w:hAnsi="Consolas" w:cs="Times New Roman"/>
          <w:color w:val="D4D4D4"/>
          <w:sz w:val="32"/>
          <w:szCs w:val="32"/>
          <w:lang w:val="en-IN" w:eastAsia="en-IN"/>
        </w:rPr>
        <w:t xml:space="preserve">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569CD6"/>
          <w:sz w:val="32"/>
          <w:szCs w:val="32"/>
          <w:lang w:val="en-IN" w:eastAsia="en-IN"/>
        </w:rPr>
        <w:t>const</w:t>
      </w:r>
      <w:proofErr w:type="spellEnd"/>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botResponse</w:t>
      </w:r>
      <w:proofErr w:type="spellEnd"/>
      <w:r w:rsidRPr="00211AED">
        <w:rPr>
          <w:rFonts w:ascii="Consolas" w:eastAsia="Times New Roman" w:hAnsi="Consolas" w:cs="Times New Roman"/>
          <w:color w:val="D4D4D4"/>
          <w:sz w:val="32"/>
          <w:szCs w:val="32"/>
          <w:lang w:val="en-IN" w:eastAsia="en-IN"/>
        </w:rPr>
        <w:t xml:space="preserve"> = </w:t>
      </w:r>
      <w:proofErr w:type="spellStart"/>
      <w:r w:rsidRPr="00211AED">
        <w:rPr>
          <w:rFonts w:ascii="Consolas" w:eastAsia="Times New Roman" w:hAnsi="Consolas" w:cs="Times New Roman"/>
          <w:color w:val="DCDCAA"/>
          <w:sz w:val="32"/>
          <w:szCs w:val="32"/>
          <w:lang w:val="en-IN" w:eastAsia="en-IN"/>
        </w:rPr>
        <w:t>generateBotResponse</w:t>
      </w:r>
      <w:proofErr w:type="spellEnd"/>
      <w:r w:rsidRPr="00211AED">
        <w:rPr>
          <w:rFonts w:ascii="Consolas" w:eastAsia="Times New Roman" w:hAnsi="Consolas" w:cs="Times New Roman"/>
          <w:color w:val="D4D4D4"/>
          <w:sz w:val="32"/>
          <w:szCs w:val="32"/>
          <w:lang w:val="en-IN" w:eastAsia="en-IN"/>
        </w:rPr>
        <w:t>(</w:t>
      </w:r>
      <w:proofErr w:type="spellStart"/>
      <w:r w:rsidRPr="00211AED">
        <w:rPr>
          <w:rFonts w:ascii="Consolas" w:eastAsia="Times New Roman" w:hAnsi="Consolas" w:cs="Times New Roman"/>
          <w:color w:val="9CDCFE"/>
          <w:sz w:val="32"/>
          <w:szCs w:val="32"/>
          <w:lang w:val="en-IN" w:eastAsia="en-IN"/>
        </w:rPr>
        <w:t>userText</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DCDCAA"/>
          <w:sz w:val="32"/>
          <w:szCs w:val="32"/>
          <w:lang w:val="en-IN" w:eastAsia="en-IN"/>
        </w:rPr>
        <w:t>addMessage</w:t>
      </w:r>
      <w:proofErr w:type="spellEnd"/>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CE9178"/>
          <w:sz w:val="32"/>
          <w:szCs w:val="32"/>
          <w:lang w:val="en-IN" w:eastAsia="en-IN"/>
        </w:rPr>
        <w:t>"bot"</w:t>
      </w: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botResponse</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B5CEA8"/>
          <w:sz w:val="32"/>
          <w:szCs w:val="32"/>
          <w:lang w:val="en-IN" w:eastAsia="en-IN"/>
        </w:rPr>
        <w:t>300</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inputField</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9CDCFE"/>
          <w:sz w:val="32"/>
          <w:szCs w:val="32"/>
          <w:lang w:val="en-IN" w:eastAsia="en-IN"/>
        </w:rPr>
        <w:t>value</w:t>
      </w:r>
      <w:proofErr w:type="spellEnd"/>
      <w:r w:rsidRPr="00211AED">
        <w:rPr>
          <w:rFonts w:ascii="Consolas" w:eastAsia="Times New Roman" w:hAnsi="Consolas" w:cs="Times New Roman"/>
          <w:color w:val="D4D4D4"/>
          <w:sz w:val="32"/>
          <w:szCs w:val="32"/>
          <w:lang w:val="en-IN" w:eastAsia="en-IN"/>
        </w:rPr>
        <w:t xml:space="preserve"> = </w:t>
      </w:r>
      <w:r w:rsidRPr="00211AED">
        <w:rPr>
          <w:rFonts w:ascii="Consolas" w:eastAsia="Times New Roman" w:hAnsi="Consolas" w:cs="Times New Roman"/>
          <w:color w:val="CE9178"/>
          <w:sz w:val="32"/>
          <w:szCs w:val="32"/>
          <w:lang w:val="en-IN" w:eastAsia="en-IN"/>
        </w:rPr>
        <w:t>""</w:t>
      </w:r>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proofErr w:type="spellStart"/>
      <w:r w:rsidRPr="00211AED">
        <w:rPr>
          <w:rFonts w:ascii="Consolas" w:eastAsia="Times New Roman" w:hAnsi="Consolas" w:cs="Times New Roman"/>
          <w:color w:val="4FC1FF"/>
          <w:sz w:val="32"/>
          <w:szCs w:val="32"/>
          <w:lang w:val="en-IN" w:eastAsia="en-IN"/>
        </w:rPr>
        <w:t>inputField</w:t>
      </w:r>
      <w:r w:rsidRPr="00211AED">
        <w:rPr>
          <w:rFonts w:ascii="Consolas" w:eastAsia="Times New Roman" w:hAnsi="Consolas" w:cs="Times New Roman"/>
          <w:color w:val="D4D4D4"/>
          <w:sz w:val="32"/>
          <w:szCs w:val="32"/>
          <w:lang w:val="en-IN" w:eastAsia="en-IN"/>
        </w:rPr>
        <w:t>.</w:t>
      </w:r>
      <w:r w:rsidRPr="00211AED">
        <w:rPr>
          <w:rFonts w:ascii="Consolas" w:eastAsia="Times New Roman" w:hAnsi="Consolas" w:cs="Times New Roman"/>
          <w:color w:val="DCDCAA"/>
          <w:sz w:val="32"/>
          <w:szCs w:val="32"/>
          <w:lang w:val="en-IN" w:eastAsia="en-IN"/>
        </w:rPr>
        <w:t>focus</w:t>
      </w:r>
      <w:proofErr w:type="spellEnd"/>
      <w:r w:rsidRPr="00211AED">
        <w:rPr>
          <w:rFonts w:ascii="Consolas" w:eastAsia="Times New Roman" w:hAnsi="Consolas" w:cs="Times New Roman"/>
          <w:color w:val="D4D4D4"/>
          <w:sz w:val="32"/>
          <w:szCs w:val="32"/>
          <w:lang w:val="en-IN" w:eastAsia="en-IN"/>
        </w:rPr>
        <w: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D4D4D4"/>
          <w:sz w:val="32"/>
          <w:szCs w:val="32"/>
          <w:lang w:val="en-IN" w:eastAsia="en-IN"/>
        </w:rPr>
        <w:t xml:space="preserve">    </w:t>
      </w: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script</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body</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0" w:line="285" w:lineRule="atLeast"/>
        <w:rPr>
          <w:rFonts w:ascii="Consolas" w:eastAsia="Times New Roman" w:hAnsi="Consolas" w:cs="Times New Roman"/>
          <w:color w:val="CCCCCC"/>
          <w:sz w:val="32"/>
          <w:szCs w:val="32"/>
          <w:lang w:val="en-IN" w:eastAsia="en-IN"/>
        </w:rPr>
      </w:pPr>
      <w:r w:rsidRPr="00211AED">
        <w:rPr>
          <w:rFonts w:ascii="Consolas" w:eastAsia="Times New Roman" w:hAnsi="Consolas" w:cs="Times New Roman"/>
          <w:color w:val="808080"/>
          <w:sz w:val="32"/>
          <w:szCs w:val="32"/>
          <w:lang w:val="en-IN" w:eastAsia="en-IN"/>
        </w:rPr>
        <w:t>&lt;/</w:t>
      </w:r>
      <w:r w:rsidRPr="00211AED">
        <w:rPr>
          <w:rFonts w:ascii="Consolas" w:eastAsia="Times New Roman" w:hAnsi="Consolas" w:cs="Times New Roman"/>
          <w:color w:val="569CD6"/>
          <w:sz w:val="32"/>
          <w:szCs w:val="32"/>
          <w:lang w:val="en-IN" w:eastAsia="en-IN"/>
        </w:rPr>
        <w:t>html</w:t>
      </w:r>
      <w:r w:rsidRPr="00211AED">
        <w:rPr>
          <w:rFonts w:ascii="Consolas" w:eastAsia="Times New Roman" w:hAnsi="Consolas" w:cs="Times New Roman"/>
          <w:color w:val="808080"/>
          <w:sz w:val="32"/>
          <w:szCs w:val="32"/>
          <w:lang w:val="en-IN" w:eastAsia="en-IN"/>
        </w:rPr>
        <w:t>&gt;</w:t>
      </w:r>
    </w:p>
    <w:p w:rsidR="009C31EF" w:rsidRPr="00211AED" w:rsidRDefault="009C31EF" w:rsidP="009C31EF">
      <w:pPr>
        <w:shd w:val="clear" w:color="auto" w:fill="1F1F1F"/>
        <w:spacing w:after="240" w:line="285" w:lineRule="atLeast"/>
        <w:rPr>
          <w:rFonts w:ascii="Consolas" w:eastAsia="Times New Roman" w:hAnsi="Consolas" w:cs="Times New Roman"/>
          <w:color w:val="CCCCCC"/>
          <w:sz w:val="32"/>
          <w:szCs w:val="32"/>
          <w:lang w:val="en-IN" w:eastAsia="en-IN"/>
        </w:rPr>
      </w:pPr>
    </w:p>
    <w:p w:rsidR="009755C1" w:rsidRPr="00211AED" w:rsidRDefault="009755C1">
      <w:pPr>
        <w:rPr>
          <w:sz w:val="32"/>
          <w:szCs w:val="32"/>
        </w:rPr>
      </w:pPr>
    </w:p>
    <w:p w:rsidR="009755C1" w:rsidRPr="00211AED" w:rsidRDefault="009C31EF">
      <w:pPr>
        <w:pStyle w:val="Heading2"/>
        <w:rPr>
          <w:sz w:val="32"/>
          <w:szCs w:val="32"/>
        </w:rPr>
      </w:pPr>
      <w:r w:rsidRPr="00211AED">
        <w:rPr>
          <w:sz w:val="32"/>
          <w:szCs w:val="32"/>
        </w:rPr>
        <w:t>10. Results and Observations</w:t>
      </w:r>
    </w:p>
    <w:p w:rsidR="009755C1" w:rsidRPr="00211AED" w:rsidRDefault="009C31EF">
      <w:pPr>
        <w:rPr>
          <w:sz w:val="32"/>
          <w:szCs w:val="32"/>
        </w:rPr>
      </w:pPr>
      <w:r w:rsidRPr="00211AED">
        <w:rPr>
          <w:sz w:val="32"/>
          <w:szCs w:val="32"/>
        </w:rPr>
        <w:t>- Accurately identifies and responds to symptom-based queries</w:t>
      </w:r>
      <w:r w:rsidRPr="00211AED">
        <w:rPr>
          <w:sz w:val="32"/>
          <w:szCs w:val="32"/>
        </w:rPr>
        <w:br/>
        <w:t>- Interface is responsive and user-friendly</w:t>
      </w:r>
      <w:r w:rsidRPr="00211AED">
        <w:rPr>
          <w:sz w:val="32"/>
          <w:szCs w:val="32"/>
        </w:rPr>
        <w:br/>
        <w:t>- Limitations include reliance on a static dataset and the absence of NLP for complex sentence interpretation</w:t>
      </w:r>
    </w:p>
    <w:p w:rsidR="009755C1" w:rsidRPr="00211AED" w:rsidRDefault="009C31EF">
      <w:pPr>
        <w:pStyle w:val="Heading2"/>
        <w:rPr>
          <w:sz w:val="32"/>
          <w:szCs w:val="32"/>
        </w:rPr>
      </w:pPr>
      <w:r w:rsidRPr="00211AED">
        <w:rPr>
          <w:sz w:val="32"/>
          <w:szCs w:val="32"/>
        </w:rPr>
        <w:t>11. References</w:t>
      </w:r>
    </w:p>
    <w:p w:rsidR="009755C1" w:rsidRPr="00211AED" w:rsidRDefault="009C31EF">
      <w:pPr>
        <w:rPr>
          <w:sz w:val="32"/>
          <w:szCs w:val="32"/>
        </w:rPr>
      </w:pPr>
      <w:r w:rsidRPr="00211AED">
        <w:rPr>
          <w:sz w:val="32"/>
          <w:szCs w:val="32"/>
        </w:rPr>
        <w:t>- Kaggle Symptom-Disease Dataset: https://www.kaggle.com/datasets/</w:t>
      </w:r>
      <w:r w:rsidRPr="00211AED">
        <w:rPr>
          <w:sz w:val="32"/>
          <w:szCs w:val="32"/>
        </w:rPr>
        <w:br/>
        <w:t>- Mozilla MDN Web Docs</w:t>
      </w:r>
      <w:r w:rsidRPr="00211AED">
        <w:rPr>
          <w:sz w:val="32"/>
          <w:szCs w:val="32"/>
        </w:rPr>
        <w:br/>
        <w:t>- W3Schools JavaScript Tutorials</w:t>
      </w:r>
      <w:r w:rsidRPr="00211AED">
        <w:rPr>
          <w:sz w:val="32"/>
          <w:szCs w:val="32"/>
        </w:rPr>
        <w:br/>
        <w:t>- Stack Overflow discussions on symptom-matching logic</w:t>
      </w:r>
      <w:r w:rsidRPr="00211AED">
        <w:rPr>
          <w:sz w:val="32"/>
          <w:szCs w:val="32"/>
        </w:rPr>
        <w:br/>
        <w:t>- Sample GitHub repositories related to health chatbots</w:t>
      </w:r>
    </w:p>
    <w:p w:rsidR="009755C1" w:rsidRPr="00211AED" w:rsidRDefault="009C31EF">
      <w:pPr>
        <w:rPr>
          <w:sz w:val="32"/>
          <w:szCs w:val="32"/>
        </w:rPr>
      </w:pPr>
      <w:r w:rsidRPr="00211AED">
        <w:rPr>
          <w:sz w:val="32"/>
          <w:szCs w:val="32"/>
        </w:rPr>
        <w:br/>
        <w:t>Submitted by:</w:t>
      </w:r>
      <w:r w:rsidRPr="00211AED">
        <w:rPr>
          <w:sz w:val="32"/>
          <w:szCs w:val="32"/>
        </w:rPr>
        <w:br/>
      </w:r>
      <w:r w:rsidRPr="00211AED">
        <w:rPr>
          <w:sz w:val="32"/>
          <w:szCs w:val="32"/>
        </w:rPr>
        <w:lastRenderedPageBreak/>
        <w:t>Shraddha Laddha</w:t>
      </w:r>
      <w:r w:rsidRPr="00211AED">
        <w:rPr>
          <w:sz w:val="32"/>
          <w:szCs w:val="32"/>
        </w:rPr>
        <w:br/>
        <w:t>Semester 4, B.Sc. (Hons.) Data Analytics and AI</w:t>
      </w:r>
      <w:r w:rsidRPr="00211AED">
        <w:rPr>
          <w:sz w:val="32"/>
          <w:szCs w:val="32"/>
        </w:rPr>
        <w:br/>
        <w:t>IIS (Deemed to be) University, Jaipur</w:t>
      </w:r>
    </w:p>
    <w:sectPr w:rsidR="009755C1" w:rsidRPr="00211A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BodyText3Char"/>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BodyTex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BodyText2Char"/>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11AED"/>
    <w:rsid w:val="0029639D"/>
    <w:rsid w:val="00326F90"/>
    <w:rsid w:val="009755C1"/>
    <w:rsid w:val="009C31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F0C0CB"/>
  <w14:defaultImageDpi w14:val="300"/>
  <w15:docId w15:val="{067FFA83-C162-40B7-8B0E-F42D5E19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173672">
      <w:bodyDiv w:val="1"/>
      <w:marLeft w:val="0"/>
      <w:marRight w:val="0"/>
      <w:marTop w:val="0"/>
      <w:marBottom w:val="0"/>
      <w:divBdr>
        <w:top w:val="none" w:sz="0" w:space="0" w:color="auto"/>
        <w:left w:val="none" w:sz="0" w:space="0" w:color="auto"/>
        <w:bottom w:val="none" w:sz="0" w:space="0" w:color="auto"/>
        <w:right w:val="none" w:sz="0" w:space="0" w:color="auto"/>
      </w:divBdr>
      <w:divsChild>
        <w:div w:id="2065523851">
          <w:marLeft w:val="0"/>
          <w:marRight w:val="0"/>
          <w:marTop w:val="0"/>
          <w:marBottom w:val="0"/>
          <w:divBdr>
            <w:top w:val="none" w:sz="0" w:space="0" w:color="auto"/>
            <w:left w:val="none" w:sz="0" w:space="0" w:color="auto"/>
            <w:bottom w:val="none" w:sz="0" w:space="0" w:color="auto"/>
            <w:right w:val="none" w:sz="0" w:space="0" w:color="auto"/>
          </w:divBdr>
          <w:divsChild>
            <w:div w:id="305017050">
              <w:marLeft w:val="0"/>
              <w:marRight w:val="0"/>
              <w:marTop w:val="0"/>
              <w:marBottom w:val="0"/>
              <w:divBdr>
                <w:top w:val="none" w:sz="0" w:space="0" w:color="auto"/>
                <w:left w:val="none" w:sz="0" w:space="0" w:color="auto"/>
                <w:bottom w:val="none" w:sz="0" w:space="0" w:color="auto"/>
                <w:right w:val="none" w:sz="0" w:space="0" w:color="auto"/>
              </w:divBdr>
            </w:div>
            <w:div w:id="1094058715">
              <w:marLeft w:val="0"/>
              <w:marRight w:val="0"/>
              <w:marTop w:val="0"/>
              <w:marBottom w:val="0"/>
              <w:divBdr>
                <w:top w:val="none" w:sz="0" w:space="0" w:color="auto"/>
                <w:left w:val="none" w:sz="0" w:space="0" w:color="auto"/>
                <w:bottom w:val="none" w:sz="0" w:space="0" w:color="auto"/>
                <w:right w:val="none" w:sz="0" w:space="0" w:color="auto"/>
              </w:divBdr>
            </w:div>
            <w:div w:id="207644511">
              <w:marLeft w:val="0"/>
              <w:marRight w:val="0"/>
              <w:marTop w:val="0"/>
              <w:marBottom w:val="0"/>
              <w:divBdr>
                <w:top w:val="none" w:sz="0" w:space="0" w:color="auto"/>
                <w:left w:val="none" w:sz="0" w:space="0" w:color="auto"/>
                <w:bottom w:val="none" w:sz="0" w:space="0" w:color="auto"/>
                <w:right w:val="none" w:sz="0" w:space="0" w:color="auto"/>
              </w:divBdr>
            </w:div>
            <w:div w:id="1385368910">
              <w:marLeft w:val="0"/>
              <w:marRight w:val="0"/>
              <w:marTop w:val="0"/>
              <w:marBottom w:val="0"/>
              <w:divBdr>
                <w:top w:val="none" w:sz="0" w:space="0" w:color="auto"/>
                <w:left w:val="none" w:sz="0" w:space="0" w:color="auto"/>
                <w:bottom w:val="none" w:sz="0" w:space="0" w:color="auto"/>
                <w:right w:val="none" w:sz="0" w:space="0" w:color="auto"/>
              </w:divBdr>
            </w:div>
            <w:div w:id="22481770">
              <w:marLeft w:val="0"/>
              <w:marRight w:val="0"/>
              <w:marTop w:val="0"/>
              <w:marBottom w:val="0"/>
              <w:divBdr>
                <w:top w:val="none" w:sz="0" w:space="0" w:color="auto"/>
                <w:left w:val="none" w:sz="0" w:space="0" w:color="auto"/>
                <w:bottom w:val="none" w:sz="0" w:space="0" w:color="auto"/>
                <w:right w:val="none" w:sz="0" w:space="0" w:color="auto"/>
              </w:divBdr>
            </w:div>
            <w:div w:id="1896774013">
              <w:marLeft w:val="0"/>
              <w:marRight w:val="0"/>
              <w:marTop w:val="0"/>
              <w:marBottom w:val="0"/>
              <w:divBdr>
                <w:top w:val="none" w:sz="0" w:space="0" w:color="auto"/>
                <w:left w:val="none" w:sz="0" w:space="0" w:color="auto"/>
                <w:bottom w:val="none" w:sz="0" w:space="0" w:color="auto"/>
                <w:right w:val="none" w:sz="0" w:space="0" w:color="auto"/>
              </w:divBdr>
            </w:div>
            <w:div w:id="1380977093">
              <w:marLeft w:val="0"/>
              <w:marRight w:val="0"/>
              <w:marTop w:val="0"/>
              <w:marBottom w:val="0"/>
              <w:divBdr>
                <w:top w:val="none" w:sz="0" w:space="0" w:color="auto"/>
                <w:left w:val="none" w:sz="0" w:space="0" w:color="auto"/>
                <w:bottom w:val="none" w:sz="0" w:space="0" w:color="auto"/>
                <w:right w:val="none" w:sz="0" w:space="0" w:color="auto"/>
              </w:divBdr>
            </w:div>
            <w:div w:id="1500929150">
              <w:marLeft w:val="0"/>
              <w:marRight w:val="0"/>
              <w:marTop w:val="0"/>
              <w:marBottom w:val="0"/>
              <w:divBdr>
                <w:top w:val="none" w:sz="0" w:space="0" w:color="auto"/>
                <w:left w:val="none" w:sz="0" w:space="0" w:color="auto"/>
                <w:bottom w:val="none" w:sz="0" w:space="0" w:color="auto"/>
                <w:right w:val="none" w:sz="0" w:space="0" w:color="auto"/>
              </w:divBdr>
            </w:div>
            <w:div w:id="2090033823">
              <w:marLeft w:val="0"/>
              <w:marRight w:val="0"/>
              <w:marTop w:val="0"/>
              <w:marBottom w:val="0"/>
              <w:divBdr>
                <w:top w:val="none" w:sz="0" w:space="0" w:color="auto"/>
                <w:left w:val="none" w:sz="0" w:space="0" w:color="auto"/>
                <w:bottom w:val="none" w:sz="0" w:space="0" w:color="auto"/>
                <w:right w:val="none" w:sz="0" w:space="0" w:color="auto"/>
              </w:divBdr>
            </w:div>
            <w:div w:id="635915261">
              <w:marLeft w:val="0"/>
              <w:marRight w:val="0"/>
              <w:marTop w:val="0"/>
              <w:marBottom w:val="0"/>
              <w:divBdr>
                <w:top w:val="none" w:sz="0" w:space="0" w:color="auto"/>
                <w:left w:val="none" w:sz="0" w:space="0" w:color="auto"/>
                <w:bottom w:val="none" w:sz="0" w:space="0" w:color="auto"/>
                <w:right w:val="none" w:sz="0" w:space="0" w:color="auto"/>
              </w:divBdr>
            </w:div>
            <w:div w:id="1362315108">
              <w:marLeft w:val="0"/>
              <w:marRight w:val="0"/>
              <w:marTop w:val="0"/>
              <w:marBottom w:val="0"/>
              <w:divBdr>
                <w:top w:val="none" w:sz="0" w:space="0" w:color="auto"/>
                <w:left w:val="none" w:sz="0" w:space="0" w:color="auto"/>
                <w:bottom w:val="none" w:sz="0" w:space="0" w:color="auto"/>
                <w:right w:val="none" w:sz="0" w:space="0" w:color="auto"/>
              </w:divBdr>
            </w:div>
            <w:div w:id="1977641959">
              <w:marLeft w:val="0"/>
              <w:marRight w:val="0"/>
              <w:marTop w:val="0"/>
              <w:marBottom w:val="0"/>
              <w:divBdr>
                <w:top w:val="none" w:sz="0" w:space="0" w:color="auto"/>
                <w:left w:val="none" w:sz="0" w:space="0" w:color="auto"/>
                <w:bottom w:val="none" w:sz="0" w:space="0" w:color="auto"/>
                <w:right w:val="none" w:sz="0" w:space="0" w:color="auto"/>
              </w:divBdr>
            </w:div>
            <w:div w:id="794253548">
              <w:marLeft w:val="0"/>
              <w:marRight w:val="0"/>
              <w:marTop w:val="0"/>
              <w:marBottom w:val="0"/>
              <w:divBdr>
                <w:top w:val="none" w:sz="0" w:space="0" w:color="auto"/>
                <w:left w:val="none" w:sz="0" w:space="0" w:color="auto"/>
                <w:bottom w:val="none" w:sz="0" w:space="0" w:color="auto"/>
                <w:right w:val="none" w:sz="0" w:space="0" w:color="auto"/>
              </w:divBdr>
            </w:div>
            <w:div w:id="57827893">
              <w:marLeft w:val="0"/>
              <w:marRight w:val="0"/>
              <w:marTop w:val="0"/>
              <w:marBottom w:val="0"/>
              <w:divBdr>
                <w:top w:val="none" w:sz="0" w:space="0" w:color="auto"/>
                <w:left w:val="none" w:sz="0" w:space="0" w:color="auto"/>
                <w:bottom w:val="none" w:sz="0" w:space="0" w:color="auto"/>
                <w:right w:val="none" w:sz="0" w:space="0" w:color="auto"/>
              </w:divBdr>
            </w:div>
            <w:div w:id="935480211">
              <w:marLeft w:val="0"/>
              <w:marRight w:val="0"/>
              <w:marTop w:val="0"/>
              <w:marBottom w:val="0"/>
              <w:divBdr>
                <w:top w:val="none" w:sz="0" w:space="0" w:color="auto"/>
                <w:left w:val="none" w:sz="0" w:space="0" w:color="auto"/>
                <w:bottom w:val="none" w:sz="0" w:space="0" w:color="auto"/>
                <w:right w:val="none" w:sz="0" w:space="0" w:color="auto"/>
              </w:divBdr>
            </w:div>
            <w:div w:id="1740446188">
              <w:marLeft w:val="0"/>
              <w:marRight w:val="0"/>
              <w:marTop w:val="0"/>
              <w:marBottom w:val="0"/>
              <w:divBdr>
                <w:top w:val="none" w:sz="0" w:space="0" w:color="auto"/>
                <w:left w:val="none" w:sz="0" w:space="0" w:color="auto"/>
                <w:bottom w:val="none" w:sz="0" w:space="0" w:color="auto"/>
                <w:right w:val="none" w:sz="0" w:space="0" w:color="auto"/>
              </w:divBdr>
            </w:div>
            <w:div w:id="345518444">
              <w:marLeft w:val="0"/>
              <w:marRight w:val="0"/>
              <w:marTop w:val="0"/>
              <w:marBottom w:val="0"/>
              <w:divBdr>
                <w:top w:val="none" w:sz="0" w:space="0" w:color="auto"/>
                <w:left w:val="none" w:sz="0" w:space="0" w:color="auto"/>
                <w:bottom w:val="none" w:sz="0" w:space="0" w:color="auto"/>
                <w:right w:val="none" w:sz="0" w:space="0" w:color="auto"/>
              </w:divBdr>
            </w:div>
            <w:div w:id="439758546">
              <w:marLeft w:val="0"/>
              <w:marRight w:val="0"/>
              <w:marTop w:val="0"/>
              <w:marBottom w:val="0"/>
              <w:divBdr>
                <w:top w:val="none" w:sz="0" w:space="0" w:color="auto"/>
                <w:left w:val="none" w:sz="0" w:space="0" w:color="auto"/>
                <w:bottom w:val="none" w:sz="0" w:space="0" w:color="auto"/>
                <w:right w:val="none" w:sz="0" w:space="0" w:color="auto"/>
              </w:divBdr>
            </w:div>
            <w:div w:id="915477547">
              <w:marLeft w:val="0"/>
              <w:marRight w:val="0"/>
              <w:marTop w:val="0"/>
              <w:marBottom w:val="0"/>
              <w:divBdr>
                <w:top w:val="none" w:sz="0" w:space="0" w:color="auto"/>
                <w:left w:val="none" w:sz="0" w:space="0" w:color="auto"/>
                <w:bottom w:val="none" w:sz="0" w:space="0" w:color="auto"/>
                <w:right w:val="none" w:sz="0" w:space="0" w:color="auto"/>
              </w:divBdr>
            </w:div>
            <w:div w:id="814027521">
              <w:marLeft w:val="0"/>
              <w:marRight w:val="0"/>
              <w:marTop w:val="0"/>
              <w:marBottom w:val="0"/>
              <w:divBdr>
                <w:top w:val="none" w:sz="0" w:space="0" w:color="auto"/>
                <w:left w:val="none" w:sz="0" w:space="0" w:color="auto"/>
                <w:bottom w:val="none" w:sz="0" w:space="0" w:color="auto"/>
                <w:right w:val="none" w:sz="0" w:space="0" w:color="auto"/>
              </w:divBdr>
            </w:div>
            <w:div w:id="518355921">
              <w:marLeft w:val="0"/>
              <w:marRight w:val="0"/>
              <w:marTop w:val="0"/>
              <w:marBottom w:val="0"/>
              <w:divBdr>
                <w:top w:val="none" w:sz="0" w:space="0" w:color="auto"/>
                <w:left w:val="none" w:sz="0" w:space="0" w:color="auto"/>
                <w:bottom w:val="none" w:sz="0" w:space="0" w:color="auto"/>
                <w:right w:val="none" w:sz="0" w:space="0" w:color="auto"/>
              </w:divBdr>
            </w:div>
            <w:div w:id="706177697">
              <w:marLeft w:val="0"/>
              <w:marRight w:val="0"/>
              <w:marTop w:val="0"/>
              <w:marBottom w:val="0"/>
              <w:divBdr>
                <w:top w:val="none" w:sz="0" w:space="0" w:color="auto"/>
                <w:left w:val="none" w:sz="0" w:space="0" w:color="auto"/>
                <w:bottom w:val="none" w:sz="0" w:space="0" w:color="auto"/>
                <w:right w:val="none" w:sz="0" w:space="0" w:color="auto"/>
              </w:divBdr>
            </w:div>
            <w:div w:id="1349409008">
              <w:marLeft w:val="0"/>
              <w:marRight w:val="0"/>
              <w:marTop w:val="0"/>
              <w:marBottom w:val="0"/>
              <w:divBdr>
                <w:top w:val="none" w:sz="0" w:space="0" w:color="auto"/>
                <w:left w:val="none" w:sz="0" w:space="0" w:color="auto"/>
                <w:bottom w:val="none" w:sz="0" w:space="0" w:color="auto"/>
                <w:right w:val="none" w:sz="0" w:space="0" w:color="auto"/>
              </w:divBdr>
            </w:div>
            <w:div w:id="222177632">
              <w:marLeft w:val="0"/>
              <w:marRight w:val="0"/>
              <w:marTop w:val="0"/>
              <w:marBottom w:val="0"/>
              <w:divBdr>
                <w:top w:val="none" w:sz="0" w:space="0" w:color="auto"/>
                <w:left w:val="none" w:sz="0" w:space="0" w:color="auto"/>
                <w:bottom w:val="none" w:sz="0" w:space="0" w:color="auto"/>
                <w:right w:val="none" w:sz="0" w:space="0" w:color="auto"/>
              </w:divBdr>
            </w:div>
            <w:div w:id="1795753961">
              <w:marLeft w:val="0"/>
              <w:marRight w:val="0"/>
              <w:marTop w:val="0"/>
              <w:marBottom w:val="0"/>
              <w:divBdr>
                <w:top w:val="none" w:sz="0" w:space="0" w:color="auto"/>
                <w:left w:val="none" w:sz="0" w:space="0" w:color="auto"/>
                <w:bottom w:val="none" w:sz="0" w:space="0" w:color="auto"/>
                <w:right w:val="none" w:sz="0" w:space="0" w:color="auto"/>
              </w:divBdr>
            </w:div>
            <w:div w:id="1916278238">
              <w:marLeft w:val="0"/>
              <w:marRight w:val="0"/>
              <w:marTop w:val="0"/>
              <w:marBottom w:val="0"/>
              <w:divBdr>
                <w:top w:val="none" w:sz="0" w:space="0" w:color="auto"/>
                <w:left w:val="none" w:sz="0" w:space="0" w:color="auto"/>
                <w:bottom w:val="none" w:sz="0" w:space="0" w:color="auto"/>
                <w:right w:val="none" w:sz="0" w:space="0" w:color="auto"/>
              </w:divBdr>
            </w:div>
            <w:div w:id="1887254224">
              <w:marLeft w:val="0"/>
              <w:marRight w:val="0"/>
              <w:marTop w:val="0"/>
              <w:marBottom w:val="0"/>
              <w:divBdr>
                <w:top w:val="none" w:sz="0" w:space="0" w:color="auto"/>
                <w:left w:val="none" w:sz="0" w:space="0" w:color="auto"/>
                <w:bottom w:val="none" w:sz="0" w:space="0" w:color="auto"/>
                <w:right w:val="none" w:sz="0" w:space="0" w:color="auto"/>
              </w:divBdr>
            </w:div>
            <w:div w:id="1570850069">
              <w:marLeft w:val="0"/>
              <w:marRight w:val="0"/>
              <w:marTop w:val="0"/>
              <w:marBottom w:val="0"/>
              <w:divBdr>
                <w:top w:val="none" w:sz="0" w:space="0" w:color="auto"/>
                <w:left w:val="none" w:sz="0" w:space="0" w:color="auto"/>
                <w:bottom w:val="none" w:sz="0" w:space="0" w:color="auto"/>
                <w:right w:val="none" w:sz="0" w:space="0" w:color="auto"/>
              </w:divBdr>
            </w:div>
            <w:div w:id="1234314947">
              <w:marLeft w:val="0"/>
              <w:marRight w:val="0"/>
              <w:marTop w:val="0"/>
              <w:marBottom w:val="0"/>
              <w:divBdr>
                <w:top w:val="none" w:sz="0" w:space="0" w:color="auto"/>
                <w:left w:val="none" w:sz="0" w:space="0" w:color="auto"/>
                <w:bottom w:val="none" w:sz="0" w:space="0" w:color="auto"/>
                <w:right w:val="none" w:sz="0" w:space="0" w:color="auto"/>
              </w:divBdr>
            </w:div>
            <w:div w:id="461924656">
              <w:marLeft w:val="0"/>
              <w:marRight w:val="0"/>
              <w:marTop w:val="0"/>
              <w:marBottom w:val="0"/>
              <w:divBdr>
                <w:top w:val="none" w:sz="0" w:space="0" w:color="auto"/>
                <w:left w:val="none" w:sz="0" w:space="0" w:color="auto"/>
                <w:bottom w:val="none" w:sz="0" w:space="0" w:color="auto"/>
                <w:right w:val="none" w:sz="0" w:space="0" w:color="auto"/>
              </w:divBdr>
            </w:div>
            <w:div w:id="204148362">
              <w:marLeft w:val="0"/>
              <w:marRight w:val="0"/>
              <w:marTop w:val="0"/>
              <w:marBottom w:val="0"/>
              <w:divBdr>
                <w:top w:val="none" w:sz="0" w:space="0" w:color="auto"/>
                <w:left w:val="none" w:sz="0" w:space="0" w:color="auto"/>
                <w:bottom w:val="none" w:sz="0" w:space="0" w:color="auto"/>
                <w:right w:val="none" w:sz="0" w:space="0" w:color="auto"/>
              </w:divBdr>
            </w:div>
            <w:div w:id="1346637808">
              <w:marLeft w:val="0"/>
              <w:marRight w:val="0"/>
              <w:marTop w:val="0"/>
              <w:marBottom w:val="0"/>
              <w:divBdr>
                <w:top w:val="none" w:sz="0" w:space="0" w:color="auto"/>
                <w:left w:val="none" w:sz="0" w:space="0" w:color="auto"/>
                <w:bottom w:val="none" w:sz="0" w:space="0" w:color="auto"/>
                <w:right w:val="none" w:sz="0" w:space="0" w:color="auto"/>
              </w:divBdr>
            </w:div>
            <w:div w:id="2133093778">
              <w:marLeft w:val="0"/>
              <w:marRight w:val="0"/>
              <w:marTop w:val="0"/>
              <w:marBottom w:val="0"/>
              <w:divBdr>
                <w:top w:val="none" w:sz="0" w:space="0" w:color="auto"/>
                <w:left w:val="none" w:sz="0" w:space="0" w:color="auto"/>
                <w:bottom w:val="none" w:sz="0" w:space="0" w:color="auto"/>
                <w:right w:val="none" w:sz="0" w:space="0" w:color="auto"/>
              </w:divBdr>
            </w:div>
            <w:div w:id="541946546">
              <w:marLeft w:val="0"/>
              <w:marRight w:val="0"/>
              <w:marTop w:val="0"/>
              <w:marBottom w:val="0"/>
              <w:divBdr>
                <w:top w:val="none" w:sz="0" w:space="0" w:color="auto"/>
                <w:left w:val="none" w:sz="0" w:space="0" w:color="auto"/>
                <w:bottom w:val="none" w:sz="0" w:space="0" w:color="auto"/>
                <w:right w:val="none" w:sz="0" w:space="0" w:color="auto"/>
              </w:divBdr>
            </w:div>
            <w:div w:id="1124739859">
              <w:marLeft w:val="0"/>
              <w:marRight w:val="0"/>
              <w:marTop w:val="0"/>
              <w:marBottom w:val="0"/>
              <w:divBdr>
                <w:top w:val="none" w:sz="0" w:space="0" w:color="auto"/>
                <w:left w:val="none" w:sz="0" w:space="0" w:color="auto"/>
                <w:bottom w:val="none" w:sz="0" w:space="0" w:color="auto"/>
                <w:right w:val="none" w:sz="0" w:space="0" w:color="auto"/>
              </w:divBdr>
            </w:div>
            <w:div w:id="232475826">
              <w:marLeft w:val="0"/>
              <w:marRight w:val="0"/>
              <w:marTop w:val="0"/>
              <w:marBottom w:val="0"/>
              <w:divBdr>
                <w:top w:val="none" w:sz="0" w:space="0" w:color="auto"/>
                <w:left w:val="none" w:sz="0" w:space="0" w:color="auto"/>
                <w:bottom w:val="none" w:sz="0" w:space="0" w:color="auto"/>
                <w:right w:val="none" w:sz="0" w:space="0" w:color="auto"/>
              </w:divBdr>
            </w:div>
            <w:div w:id="1932355499">
              <w:marLeft w:val="0"/>
              <w:marRight w:val="0"/>
              <w:marTop w:val="0"/>
              <w:marBottom w:val="0"/>
              <w:divBdr>
                <w:top w:val="none" w:sz="0" w:space="0" w:color="auto"/>
                <w:left w:val="none" w:sz="0" w:space="0" w:color="auto"/>
                <w:bottom w:val="none" w:sz="0" w:space="0" w:color="auto"/>
                <w:right w:val="none" w:sz="0" w:space="0" w:color="auto"/>
              </w:divBdr>
            </w:div>
            <w:div w:id="1149983650">
              <w:marLeft w:val="0"/>
              <w:marRight w:val="0"/>
              <w:marTop w:val="0"/>
              <w:marBottom w:val="0"/>
              <w:divBdr>
                <w:top w:val="none" w:sz="0" w:space="0" w:color="auto"/>
                <w:left w:val="none" w:sz="0" w:space="0" w:color="auto"/>
                <w:bottom w:val="none" w:sz="0" w:space="0" w:color="auto"/>
                <w:right w:val="none" w:sz="0" w:space="0" w:color="auto"/>
              </w:divBdr>
            </w:div>
            <w:div w:id="1878657250">
              <w:marLeft w:val="0"/>
              <w:marRight w:val="0"/>
              <w:marTop w:val="0"/>
              <w:marBottom w:val="0"/>
              <w:divBdr>
                <w:top w:val="none" w:sz="0" w:space="0" w:color="auto"/>
                <w:left w:val="none" w:sz="0" w:space="0" w:color="auto"/>
                <w:bottom w:val="none" w:sz="0" w:space="0" w:color="auto"/>
                <w:right w:val="none" w:sz="0" w:space="0" w:color="auto"/>
              </w:divBdr>
            </w:div>
            <w:div w:id="1181773333">
              <w:marLeft w:val="0"/>
              <w:marRight w:val="0"/>
              <w:marTop w:val="0"/>
              <w:marBottom w:val="0"/>
              <w:divBdr>
                <w:top w:val="none" w:sz="0" w:space="0" w:color="auto"/>
                <w:left w:val="none" w:sz="0" w:space="0" w:color="auto"/>
                <w:bottom w:val="none" w:sz="0" w:space="0" w:color="auto"/>
                <w:right w:val="none" w:sz="0" w:space="0" w:color="auto"/>
              </w:divBdr>
            </w:div>
            <w:div w:id="1187401604">
              <w:marLeft w:val="0"/>
              <w:marRight w:val="0"/>
              <w:marTop w:val="0"/>
              <w:marBottom w:val="0"/>
              <w:divBdr>
                <w:top w:val="none" w:sz="0" w:space="0" w:color="auto"/>
                <w:left w:val="none" w:sz="0" w:space="0" w:color="auto"/>
                <w:bottom w:val="none" w:sz="0" w:space="0" w:color="auto"/>
                <w:right w:val="none" w:sz="0" w:space="0" w:color="auto"/>
              </w:divBdr>
            </w:div>
            <w:div w:id="413287040">
              <w:marLeft w:val="0"/>
              <w:marRight w:val="0"/>
              <w:marTop w:val="0"/>
              <w:marBottom w:val="0"/>
              <w:divBdr>
                <w:top w:val="none" w:sz="0" w:space="0" w:color="auto"/>
                <w:left w:val="none" w:sz="0" w:space="0" w:color="auto"/>
                <w:bottom w:val="none" w:sz="0" w:space="0" w:color="auto"/>
                <w:right w:val="none" w:sz="0" w:space="0" w:color="auto"/>
              </w:divBdr>
            </w:div>
            <w:div w:id="1176074053">
              <w:marLeft w:val="0"/>
              <w:marRight w:val="0"/>
              <w:marTop w:val="0"/>
              <w:marBottom w:val="0"/>
              <w:divBdr>
                <w:top w:val="none" w:sz="0" w:space="0" w:color="auto"/>
                <w:left w:val="none" w:sz="0" w:space="0" w:color="auto"/>
                <w:bottom w:val="none" w:sz="0" w:space="0" w:color="auto"/>
                <w:right w:val="none" w:sz="0" w:space="0" w:color="auto"/>
              </w:divBdr>
            </w:div>
            <w:div w:id="1251238530">
              <w:marLeft w:val="0"/>
              <w:marRight w:val="0"/>
              <w:marTop w:val="0"/>
              <w:marBottom w:val="0"/>
              <w:divBdr>
                <w:top w:val="none" w:sz="0" w:space="0" w:color="auto"/>
                <w:left w:val="none" w:sz="0" w:space="0" w:color="auto"/>
                <w:bottom w:val="none" w:sz="0" w:space="0" w:color="auto"/>
                <w:right w:val="none" w:sz="0" w:space="0" w:color="auto"/>
              </w:divBdr>
            </w:div>
            <w:div w:id="826433858">
              <w:marLeft w:val="0"/>
              <w:marRight w:val="0"/>
              <w:marTop w:val="0"/>
              <w:marBottom w:val="0"/>
              <w:divBdr>
                <w:top w:val="none" w:sz="0" w:space="0" w:color="auto"/>
                <w:left w:val="none" w:sz="0" w:space="0" w:color="auto"/>
                <w:bottom w:val="none" w:sz="0" w:space="0" w:color="auto"/>
                <w:right w:val="none" w:sz="0" w:space="0" w:color="auto"/>
              </w:divBdr>
            </w:div>
            <w:div w:id="1366057493">
              <w:marLeft w:val="0"/>
              <w:marRight w:val="0"/>
              <w:marTop w:val="0"/>
              <w:marBottom w:val="0"/>
              <w:divBdr>
                <w:top w:val="none" w:sz="0" w:space="0" w:color="auto"/>
                <w:left w:val="none" w:sz="0" w:space="0" w:color="auto"/>
                <w:bottom w:val="none" w:sz="0" w:space="0" w:color="auto"/>
                <w:right w:val="none" w:sz="0" w:space="0" w:color="auto"/>
              </w:divBdr>
            </w:div>
            <w:div w:id="1705400093">
              <w:marLeft w:val="0"/>
              <w:marRight w:val="0"/>
              <w:marTop w:val="0"/>
              <w:marBottom w:val="0"/>
              <w:divBdr>
                <w:top w:val="none" w:sz="0" w:space="0" w:color="auto"/>
                <w:left w:val="none" w:sz="0" w:space="0" w:color="auto"/>
                <w:bottom w:val="none" w:sz="0" w:space="0" w:color="auto"/>
                <w:right w:val="none" w:sz="0" w:space="0" w:color="auto"/>
              </w:divBdr>
            </w:div>
            <w:div w:id="64106054">
              <w:marLeft w:val="0"/>
              <w:marRight w:val="0"/>
              <w:marTop w:val="0"/>
              <w:marBottom w:val="0"/>
              <w:divBdr>
                <w:top w:val="none" w:sz="0" w:space="0" w:color="auto"/>
                <w:left w:val="none" w:sz="0" w:space="0" w:color="auto"/>
                <w:bottom w:val="none" w:sz="0" w:space="0" w:color="auto"/>
                <w:right w:val="none" w:sz="0" w:space="0" w:color="auto"/>
              </w:divBdr>
            </w:div>
            <w:div w:id="1094009236">
              <w:marLeft w:val="0"/>
              <w:marRight w:val="0"/>
              <w:marTop w:val="0"/>
              <w:marBottom w:val="0"/>
              <w:divBdr>
                <w:top w:val="none" w:sz="0" w:space="0" w:color="auto"/>
                <w:left w:val="none" w:sz="0" w:space="0" w:color="auto"/>
                <w:bottom w:val="none" w:sz="0" w:space="0" w:color="auto"/>
                <w:right w:val="none" w:sz="0" w:space="0" w:color="auto"/>
              </w:divBdr>
            </w:div>
            <w:div w:id="1436483588">
              <w:marLeft w:val="0"/>
              <w:marRight w:val="0"/>
              <w:marTop w:val="0"/>
              <w:marBottom w:val="0"/>
              <w:divBdr>
                <w:top w:val="none" w:sz="0" w:space="0" w:color="auto"/>
                <w:left w:val="none" w:sz="0" w:space="0" w:color="auto"/>
                <w:bottom w:val="none" w:sz="0" w:space="0" w:color="auto"/>
                <w:right w:val="none" w:sz="0" w:space="0" w:color="auto"/>
              </w:divBdr>
            </w:div>
            <w:div w:id="427627415">
              <w:marLeft w:val="0"/>
              <w:marRight w:val="0"/>
              <w:marTop w:val="0"/>
              <w:marBottom w:val="0"/>
              <w:divBdr>
                <w:top w:val="none" w:sz="0" w:space="0" w:color="auto"/>
                <w:left w:val="none" w:sz="0" w:space="0" w:color="auto"/>
                <w:bottom w:val="none" w:sz="0" w:space="0" w:color="auto"/>
                <w:right w:val="none" w:sz="0" w:space="0" w:color="auto"/>
              </w:divBdr>
            </w:div>
            <w:div w:id="209878224">
              <w:marLeft w:val="0"/>
              <w:marRight w:val="0"/>
              <w:marTop w:val="0"/>
              <w:marBottom w:val="0"/>
              <w:divBdr>
                <w:top w:val="none" w:sz="0" w:space="0" w:color="auto"/>
                <w:left w:val="none" w:sz="0" w:space="0" w:color="auto"/>
                <w:bottom w:val="none" w:sz="0" w:space="0" w:color="auto"/>
                <w:right w:val="none" w:sz="0" w:space="0" w:color="auto"/>
              </w:divBdr>
            </w:div>
            <w:div w:id="1906258267">
              <w:marLeft w:val="0"/>
              <w:marRight w:val="0"/>
              <w:marTop w:val="0"/>
              <w:marBottom w:val="0"/>
              <w:divBdr>
                <w:top w:val="none" w:sz="0" w:space="0" w:color="auto"/>
                <w:left w:val="none" w:sz="0" w:space="0" w:color="auto"/>
                <w:bottom w:val="none" w:sz="0" w:space="0" w:color="auto"/>
                <w:right w:val="none" w:sz="0" w:space="0" w:color="auto"/>
              </w:divBdr>
            </w:div>
            <w:div w:id="389768320">
              <w:marLeft w:val="0"/>
              <w:marRight w:val="0"/>
              <w:marTop w:val="0"/>
              <w:marBottom w:val="0"/>
              <w:divBdr>
                <w:top w:val="none" w:sz="0" w:space="0" w:color="auto"/>
                <w:left w:val="none" w:sz="0" w:space="0" w:color="auto"/>
                <w:bottom w:val="none" w:sz="0" w:space="0" w:color="auto"/>
                <w:right w:val="none" w:sz="0" w:space="0" w:color="auto"/>
              </w:divBdr>
            </w:div>
            <w:div w:id="536894015">
              <w:marLeft w:val="0"/>
              <w:marRight w:val="0"/>
              <w:marTop w:val="0"/>
              <w:marBottom w:val="0"/>
              <w:divBdr>
                <w:top w:val="none" w:sz="0" w:space="0" w:color="auto"/>
                <w:left w:val="none" w:sz="0" w:space="0" w:color="auto"/>
                <w:bottom w:val="none" w:sz="0" w:space="0" w:color="auto"/>
                <w:right w:val="none" w:sz="0" w:space="0" w:color="auto"/>
              </w:divBdr>
            </w:div>
            <w:div w:id="1045720601">
              <w:marLeft w:val="0"/>
              <w:marRight w:val="0"/>
              <w:marTop w:val="0"/>
              <w:marBottom w:val="0"/>
              <w:divBdr>
                <w:top w:val="none" w:sz="0" w:space="0" w:color="auto"/>
                <w:left w:val="none" w:sz="0" w:space="0" w:color="auto"/>
                <w:bottom w:val="none" w:sz="0" w:space="0" w:color="auto"/>
                <w:right w:val="none" w:sz="0" w:space="0" w:color="auto"/>
              </w:divBdr>
            </w:div>
            <w:div w:id="1543789642">
              <w:marLeft w:val="0"/>
              <w:marRight w:val="0"/>
              <w:marTop w:val="0"/>
              <w:marBottom w:val="0"/>
              <w:divBdr>
                <w:top w:val="none" w:sz="0" w:space="0" w:color="auto"/>
                <w:left w:val="none" w:sz="0" w:space="0" w:color="auto"/>
                <w:bottom w:val="none" w:sz="0" w:space="0" w:color="auto"/>
                <w:right w:val="none" w:sz="0" w:space="0" w:color="auto"/>
              </w:divBdr>
            </w:div>
            <w:div w:id="467237951">
              <w:marLeft w:val="0"/>
              <w:marRight w:val="0"/>
              <w:marTop w:val="0"/>
              <w:marBottom w:val="0"/>
              <w:divBdr>
                <w:top w:val="none" w:sz="0" w:space="0" w:color="auto"/>
                <w:left w:val="none" w:sz="0" w:space="0" w:color="auto"/>
                <w:bottom w:val="none" w:sz="0" w:space="0" w:color="auto"/>
                <w:right w:val="none" w:sz="0" w:space="0" w:color="auto"/>
              </w:divBdr>
            </w:div>
            <w:div w:id="606280495">
              <w:marLeft w:val="0"/>
              <w:marRight w:val="0"/>
              <w:marTop w:val="0"/>
              <w:marBottom w:val="0"/>
              <w:divBdr>
                <w:top w:val="none" w:sz="0" w:space="0" w:color="auto"/>
                <w:left w:val="none" w:sz="0" w:space="0" w:color="auto"/>
                <w:bottom w:val="none" w:sz="0" w:space="0" w:color="auto"/>
                <w:right w:val="none" w:sz="0" w:space="0" w:color="auto"/>
              </w:divBdr>
            </w:div>
            <w:div w:id="1746879432">
              <w:marLeft w:val="0"/>
              <w:marRight w:val="0"/>
              <w:marTop w:val="0"/>
              <w:marBottom w:val="0"/>
              <w:divBdr>
                <w:top w:val="none" w:sz="0" w:space="0" w:color="auto"/>
                <w:left w:val="none" w:sz="0" w:space="0" w:color="auto"/>
                <w:bottom w:val="none" w:sz="0" w:space="0" w:color="auto"/>
                <w:right w:val="none" w:sz="0" w:space="0" w:color="auto"/>
              </w:divBdr>
            </w:div>
            <w:div w:id="1726296852">
              <w:marLeft w:val="0"/>
              <w:marRight w:val="0"/>
              <w:marTop w:val="0"/>
              <w:marBottom w:val="0"/>
              <w:divBdr>
                <w:top w:val="none" w:sz="0" w:space="0" w:color="auto"/>
                <w:left w:val="none" w:sz="0" w:space="0" w:color="auto"/>
                <w:bottom w:val="none" w:sz="0" w:space="0" w:color="auto"/>
                <w:right w:val="none" w:sz="0" w:space="0" w:color="auto"/>
              </w:divBdr>
            </w:div>
            <w:div w:id="238634231">
              <w:marLeft w:val="0"/>
              <w:marRight w:val="0"/>
              <w:marTop w:val="0"/>
              <w:marBottom w:val="0"/>
              <w:divBdr>
                <w:top w:val="none" w:sz="0" w:space="0" w:color="auto"/>
                <w:left w:val="none" w:sz="0" w:space="0" w:color="auto"/>
                <w:bottom w:val="none" w:sz="0" w:space="0" w:color="auto"/>
                <w:right w:val="none" w:sz="0" w:space="0" w:color="auto"/>
              </w:divBdr>
            </w:div>
            <w:div w:id="1703285879">
              <w:marLeft w:val="0"/>
              <w:marRight w:val="0"/>
              <w:marTop w:val="0"/>
              <w:marBottom w:val="0"/>
              <w:divBdr>
                <w:top w:val="none" w:sz="0" w:space="0" w:color="auto"/>
                <w:left w:val="none" w:sz="0" w:space="0" w:color="auto"/>
                <w:bottom w:val="none" w:sz="0" w:space="0" w:color="auto"/>
                <w:right w:val="none" w:sz="0" w:space="0" w:color="auto"/>
              </w:divBdr>
            </w:div>
            <w:div w:id="449016605">
              <w:marLeft w:val="0"/>
              <w:marRight w:val="0"/>
              <w:marTop w:val="0"/>
              <w:marBottom w:val="0"/>
              <w:divBdr>
                <w:top w:val="none" w:sz="0" w:space="0" w:color="auto"/>
                <w:left w:val="none" w:sz="0" w:space="0" w:color="auto"/>
                <w:bottom w:val="none" w:sz="0" w:space="0" w:color="auto"/>
                <w:right w:val="none" w:sz="0" w:space="0" w:color="auto"/>
              </w:divBdr>
            </w:div>
            <w:div w:id="1388721289">
              <w:marLeft w:val="0"/>
              <w:marRight w:val="0"/>
              <w:marTop w:val="0"/>
              <w:marBottom w:val="0"/>
              <w:divBdr>
                <w:top w:val="none" w:sz="0" w:space="0" w:color="auto"/>
                <w:left w:val="none" w:sz="0" w:space="0" w:color="auto"/>
                <w:bottom w:val="none" w:sz="0" w:space="0" w:color="auto"/>
                <w:right w:val="none" w:sz="0" w:space="0" w:color="auto"/>
              </w:divBdr>
            </w:div>
            <w:div w:id="1956327409">
              <w:marLeft w:val="0"/>
              <w:marRight w:val="0"/>
              <w:marTop w:val="0"/>
              <w:marBottom w:val="0"/>
              <w:divBdr>
                <w:top w:val="none" w:sz="0" w:space="0" w:color="auto"/>
                <w:left w:val="none" w:sz="0" w:space="0" w:color="auto"/>
                <w:bottom w:val="none" w:sz="0" w:space="0" w:color="auto"/>
                <w:right w:val="none" w:sz="0" w:space="0" w:color="auto"/>
              </w:divBdr>
            </w:div>
            <w:div w:id="1331637143">
              <w:marLeft w:val="0"/>
              <w:marRight w:val="0"/>
              <w:marTop w:val="0"/>
              <w:marBottom w:val="0"/>
              <w:divBdr>
                <w:top w:val="none" w:sz="0" w:space="0" w:color="auto"/>
                <w:left w:val="none" w:sz="0" w:space="0" w:color="auto"/>
                <w:bottom w:val="none" w:sz="0" w:space="0" w:color="auto"/>
                <w:right w:val="none" w:sz="0" w:space="0" w:color="auto"/>
              </w:divBdr>
            </w:div>
            <w:div w:id="1390886582">
              <w:marLeft w:val="0"/>
              <w:marRight w:val="0"/>
              <w:marTop w:val="0"/>
              <w:marBottom w:val="0"/>
              <w:divBdr>
                <w:top w:val="none" w:sz="0" w:space="0" w:color="auto"/>
                <w:left w:val="none" w:sz="0" w:space="0" w:color="auto"/>
                <w:bottom w:val="none" w:sz="0" w:space="0" w:color="auto"/>
                <w:right w:val="none" w:sz="0" w:space="0" w:color="auto"/>
              </w:divBdr>
            </w:div>
            <w:div w:id="2045783655">
              <w:marLeft w:val="0"/>
              <w:marRight w:val="0"/>
              <w:marTop w:val="0"/>
              <w:marBottom w:val="0"/>
              <w:divBdr>
                <w:top w:val="none" w:sz="0" w:space="0" w:color="auto"/>
                <w:left w:val="none" w:sz="0" w:space="0" w:color="auto"/>
                <w:bottom w:val="none" w:sz="0" w:space="0" w:color="auto"/>
                <w:right w:val="none" w:sz="0" w:space="0" w:color="auto"/>
              </w:divBdr>
            </w:div>
            <w:div w:id="1206019022">
              <w:marLeft w:val="0"/>
              <w:marRight w:val="0"/>
              <w:marTop w:val="0"/>
              <w:marBottom w:val="0"/>
              <w:divBdr>
                <w:top w:val="none" w:sz="0" w:space="0" w:color="auto"/>
                <w:left w:val="none" w:sz="0" w:space="0" w:color="auto"/>
                <w:bottom w:val="none" w:sz="0" w:space="0" w:color="auto"/>
                <w:right w:val="none" w:sz="0" w:space="0" w:color="auto"/>
              </w:divBdr>
            </w:div>
            <w:div w:id="228852388">
              <w:marLeft w:val="0"/>
              <w:marRight w:val="0"/>
              <w:marTop w:val="0"/>
              <w:marBottom w:val="0"/>
              <w:divBdr>
                <w:top w:val="none" w:sz="0" w:space="0" w:color="auto"/>
                <w:left w:val="none" w:sz="0" w:space="0" w:color="auto"/>
                <w:bottom w:val="none" w:sz="0" w:space="0" w:color="auto"/>
                <w:right w:val="none" w:sz="0" w:space="0" w:color="auto"/>
              </w:divBdr>
            </w:div>
            <w:div w:id="1495411706">
              <w:marLeft w:val="0"/>
              <w:marRight w:val="0"/>
              <w:marTop w:val="0"/>
              <w:marBottom w:val="0"/>
              <w:divBdr>
                <w:top w:val="none" w:sz="0" w:space="0" w:color="auto"/>
                <w:left w:val="none" w:sz="0" w:space="0" w:color="auto"/>
                <w:bottom w:val="none" w:sz="0" w:space="0" w:color="auto"/>
                <w:right w:val="none" w:sz="0" w:space="0" w:color="auto"/>
              </w:divBdr>
            </w:div>
            <w:div w:id="842934173">
              <w:marLeft w:val="0"/>
              <w:marRight w:val="0"/>
              <w:marTop w:val="0"/>
              <w:marBottom w:val="0"/>
              <w:divBdr>
                <w:top w:val="none" w:sz="0" w:space="0" w:color="auto"/>
                <w:left w:val="none" w:sz="0" w:space="0" w:color="auto"/>
                <w:bottom w:val="none" w:sz="0" w:space="0" w:color="auto"/>
                <w:right w:val="none" w:sz="0" w:space="0" w:color="auto"/>
              </w:divBdr>
            </w:div>
            <w:div w:id="1345980931">
              <w:marLeft w:val="0"/>
              <w:marRight w:val="0"/>
              <w:marTop w:val="0"/>
              <w:marBottom w:val="0"/>
              <w:divBdr>
                <w:top w:val="none" w:sz="0" w:space="0" w:color="auto"/>
                <w:left w:val="none" w:sz="0" w:space="0" w:color="auto"/>
                <w:bottom w:val="none" w:sz="0" w:space="0" w:color="auto"/>
                <w:right w:val="none" w:sz="0" w:space="0" w:color="auto"/>
              </w:divBdr>
            </w:div>
            <w:div w:id="790247080">
              <w:marLeft w:val="0"/>
              <w:marRight w:val="0"/>
              <w:marTop w:val="0"/>
              <w:marBottom w:val="0"/>
              <w:divBdr>
                <w:top w:val="none" w:sz="0" w:space="0" w:color="auto"/>
                <w:left w:val="none" w:sz="0" w:space="0" w:color="auto"/>
                <w:bottom w:val="none" w:sz="0" w:space="0" w:color="auto"/>
                <w:right w:val="none" w:sz="0" w:space="0" w:color="auto"/>
              </w:divBdr>
            </w:div>
            <w:div w:id="1725979825">
              <w:marLeft w:val="0"/>
              <w:marRight w:val="0"/>
              <w:marTop w:val="0"/>
              <w:marBottom w:val="0"/>
              <w:divBdr>
                <w:top w:val="none" w:sz="0" w:space="0" w:color="auto"/>
                <w:left w:val="none" w:sz="0" w:space="0" w:color="auto"/>
                <w:bottom w:val="none" w:sz="0" w:space="0" w:color="auto"/>
                <w:right w:val="none" w:sz="0" w:space="0" w:color="auto"/>
              </w:divBdr>
            </w:div>
            <w:div w:id="429393381">
              <w:marLeft w:val="0"/>
              <w:marRight w:val="0"/>
              <w:marTop w:val="0"/>
              <w:marBottom w:val="0"/>
              <w:divBdr>
                <w:top w:val="none" w:sz="0" w:space="0" w:color="auto"/>
                <w:left w:val="none" w:sz="0" w:space="0" w:color="auto"/>
                <w:bottom w:val="none" w:sz="0" w:space="0" w:color="auto"/>
                <w:right w:val="none" w:sz="0" w:space="0" w:color="auto"/>
              </w:divBdr>
            </w:div>
            <w:div w:id="422918301">
              <w:marLeft w:val="0"/>
              <w:marRight w:val="0"/>
              <w:marTop w:val="0"/>
              <w:marBottom w:val="0"/>
              <w:divBdr>
                <w:top w:val="none" w:sz="0" w:space="0" w:color="auto"/>
                <w:left w:val="none" w:sz="0" w:space="0" w:color="auto"/>
                <w:bottom w:val="none" w:sz="0" w:space="0" w:color="auto"/>
                <w:right w:val="none" w:sz="0" w:space="0" w:color="auto"/>
              </w:divBdr>
            </w:div>
            <w:div w:id="2045598551">
              <w:marLeft w:val="0"/>
              <w:marRight w:val="0"/>
              <w:marTop w:val="0"/>
              <w:marBottom w:val="0"/>
              <w:divBdr>
                <w:top w:val="none" w:sz="0" w:space="0" w:color="auto"/>
                <w:left w:val="none" w:sz="0" w:space="0" w:color="auto"/>
                <w:bottom w:val="none" w:sz="0" w:space="0" w:color="auto"/>
                <w:right w:val="none" w:sz="0" w:space="0" w:color="auto"/>
              </w:divBdr>
            </w:div>
            <w:div w:id="899250690">
              <w:marLeft w:val="0"/>
              <w:marRight w:val="0"/>
              <w:marTop w:val="0"/>
              <w:marBottom w:val="0"/>
              <w:divBdr>
                <w:top w:val="none" w:sz="0" w:space="0" w:color="auto"/>
                <w:left w:val="none" w:sz="0" w:space="0" w:color="auto"/>
                <w:bottom w:val="none" w:sz="0" w:space="0" w:color="auto"/>
                <w:right w:val="none" w:sz="0" w:space="0" w:color="auto"/>
              </w:divBdr>
            </w:div>
            <w:div w:id="1044479424">
              <w:marLeft w:val="0"/>
              <w:marRight w:val="0"/>
              <w:marTop w:val="0"/>
              <w:marBottom w:val="0"/>
              <w:divBdr>
                <w:top w:val="none" w:sz="0" w:space="0" w:color="auto"/>
                <w:left w:val="none" w:sz="0" w:space="0" w:color="auto"/>
                <w:bottom w:val="none" w:sz="0" w:space="0" w:color="auto"/>
                <w:right w:val="none" w:sz="0" w:space="0" w:color="auto"/>
              </w:divBdr>
            </w:div>
            <w:div w:id="1543129621">
              <w:marLeft w:val="0"/>
              <w:marRight w:val="0"/>
              <w:marTop w:val="0"/>
              <w:marBottom w:val="0"/>
              <w:divBdr>
                <w:top w:val="none" w:sz="0" w:space="0" w:color="auto"/>
                <w:left w:val="none" w:sz="0" w:space="0" w:color="auto"/>
                <w:bottom w:val="none" w:sz="0" w:space="0" w:color="auto"/>
                <w:right w:val="none" w:sz="0" w:space="0" w:color="auto"/>
              </w:divBdr>
            </w:div>
            <w:div w:id="631713450">
              <w:marLeft w:val="0"/>
              <w:marRight w:val="0"/>
              <w:marTop w:val="0"/>
              <w:marBottom w:val="0"/>
              <w:divBdr>
                <w:top w:val="none" w:sz="0" w:space="0" w:color="auto"/>
                <w:left w:val="none" w:sz="0" w:space="0" w:color="auto"/>
                <w:bottom w:val="none" w:sz="0" w:space="0" w:color="auto"/>
                <w:right w:val="none" w:sz="0" w:space="0" w:color="auto"/>
              </w:divBdr>
            </w:div>
            <w:div w:id="1253856096">
              <w:marLeft w:val="0"/>
              <w:marRight w:val="0"/>
              <w:marTop w:val="0"/>
              <w:marBottom w:val="0"/>
              <w:divBdr>
                <w:top w:val="none" w:sz="0" w:space="0" w:color="auto"/>
                <w:left w:val="none" w:sz="0" w:space="0" w:color="auto"/>
                <w:bottom w:val="none" w:sz="0" w:space="0" w:color="auto"/>
                <w:right w:val="none" w:sz="0" w:space="0" w:color="auto"/>
              </w:divBdr>
            </w:div>
            <w:div w:id="871071243">
              <w:marLeft w:val="0"/>
              <w:marRight w:val="0"/>
              <w:marTop w:val="0"/>
              <w:marBottom w:val="0"/>
              <w:divBdr>
                <w:top w:val="none" w:sz="0" w:space="0" w:color="auto"/>
                <w:left w:val="none" w:sz="0" w:space="0" w:color="auto"/>
                <w:bottom w:val="none" w:sz="0" w:space="0" w:color="auto"/>
                <w:right w:val="none" w:sz="0" w:space="0" w:color="auto"/>
              </w:divBdr>
            </w:div>
            <w:div w:id="259919263">
              <w:marLeft w:val="0"/>
              <w:marRight w:val="0"/>
              <w:marTop w:val="0"/>
              <w:marBottom w:val="0"/>
              <w:divBdr>
                <w:top w:val="none" w:sz="0" w:space="0" w:color="auto"/>
                <w:left w:val="none" w:sz="0" w:space="0" w:color="auto"/>
                <w:bottom w:val="none" w:sz="0" w:space="0" w:color="auto"/>
                <w:right w:val="none" w:sz="0" w:space="0" w:color="auto"/>
              </w:divBdr>
            </w:div>
            <w:div w:id="697126168">
              <w:marLeft w:val="0"/>
              <w:marRight w:val="0"/>
              <w:marTop w:val="0"/>
              <w:marBottom w:val="0"/>
              <w:divBdr>
                <w:top w:val="none" w:sz="0" w:space="0" w:color="auto"/>
                <w:left w:val="none" w:sz="0" w:space="0" w:color="auto"/>
                <w:bottom w:val="none" w:sz="0" w:space="0" w:color="auto"/>
                <w:right w:val="none" w:sz="0" w:space="0" w:color="auto"/>
              </w:divBdr>
            </w:div>
            <w:div w:id="557017441">
              <w:marLeft w:val="0"/>
              <w:marRight w:val="0"/>
              <w:marTop w:val="0"/>
              <w:marBottom w:val="0"/>
              <w:divBdr>
                <w:top w:val="none" w:sz="0" w:space="0" w:color="auto"/>
                <w:left w:val="none" w:sz="0" w:space="0" w:color="auto"/>
                <w:bottom w:val="none" w:sz="0" w:space="0" w:color="auto"/>
                <w:right w:val="none" w:sz="0" w:space="0" w:color="auto"/>
              </w:divBdr>
            </w:div>
            <w:div w:id="1146093998">
              <w:marLeft w:val="0"/>
              <w:marRight w:val="0"/>
              <w:marTop w:val="0"/>
              <w:marBottom w:val="0"/>
              <w:divBdr>
                <w:top w:val="none" w:sz="0" w:space="0" w:color="auto"/>
                <w:left w:val="none" w:sz="0" w:space="0" w:color="auto"/>
                <w:bottom w:val="none" w:sz="0" w:space="0" w:color="auto"/>
                <w:right w:val="none" w:sz="0" w:space="0" w:color="auto"/>
              </w:divBdr>
            </w:div>
            <w:div w:id="25446588">
              <w:marLeft w:val="0"/>
              <w:marRight w:val="0"/>
              <w:marTop w:val="0"/>
              <w:marBottom w:val="0"/>
              <w:divBdr>
                <w:top w:val="none" w:sz="0" w:space="0" w:color="auto"/>
                <w:left w:val="none" w:sz="0" w:space="0" w:color="auto"/>
                <w:bottom w:val="none" w:sz="0" w:space="0" w:color="auto"/>
                <w:right w:val="none" w:sz="0" w:space="0" w:color="auto"/>
              </w:divBdr>
            </w:div>
            <w:div w:id="1838038073">
              <w:marLeft w:val="0"/>
              <w:marRight w:val="0"/>
              <w:marTop w:val="0"/>
              <w:marBottom w:val="0"/>
              <w:divBdr>
                <w:top w:val="none" w:sz="0" w:space="0" w:color="auto"/>
                <w:left w:val="none" w:sz="0" w:space="0" w:color="auto"/>
                <w:bottom w:val="none" w:sz="0" w:space="0" w:color="auto"/>
                <w:right w:val="none" w:sz="0" w:space="0" w:color="auto"/>
              </w:divBdr>
            </w:div>
            <w:div w:id="59909261">
              <w:marLeft w:val="0"/>
              <w:marRight w:val="0"/>
              <w:marTop w:val="0"/>
              <w:marBottom w:val="0"/>
              <w:divBdr>
                <w:top w:val="none" w:sz="0" w:space="0" w:color="auto"/>
                <w:left w:val="none" w:sz="0" w:space="0" w:color="auto"/>
                <w:bottom w:val="none" w:sz="0" w:space="0" w:color="auto"/>
                <w:right w:val="none" w:sz="0" w:space="0" w:color="auto"/>
              </w:divBdr>
            </w:div>
            <w:div w:id="1371607006">
              <w:marLeft w:val="0"/>
              <w:marRight w:val="0"/>
              <w:marTop w:val="0"/>
              <w:marBottom w:val="0"/>
              <w:divBdr>
                <w:top w:val="none" w:sz="0" w:space="0" w:color="auto"/>
                <w:left w:val="none" w:sz="0" w:space="0" w:color="auto"/>
                <w:bottom w:val="none" w:sz="0" w:space="0" w:color="auto"/>
                <w:right w:val="none" w:sz="0" w:space="0" w:color="auto"/>
              </w:divBdr>
            </w:div>
            <w:div w:id="1203522259">
              <w:marLeft w:val="0"/>
              <w:marRight w:val="0"/>
              <w:marTop w:val="0"/>
              <w:marBottom w:val="0"/>
              <w:divBdr>
                <w:top w:val="none" w:sz="0" w:space="0" w:color="auto"/>
                <w:left w:val="none" w:sz="0" w:space="0" w:color="auto"/>
                <w:bottom w:val="none" w:sz="0" w:space="0" w:color="auto"/>
                <w:right w:val="none" w:sz="0" w:space="0" w:color="auto"/>
              </w:divBdr>
            </w:div>
            <w:div w:id="587541869">
              <w:marLeft w:val="0"/>
              <w:marRight w:val="0"/>
              <w:marTop w:val="0"/>
              <w:marBottom w:val="0"/>
              <w:divBdr>
                <w:top w:val="none" w:sz="0" w:space="0" w:color="auto"/>
                <w:left w:val="none" w:sz="0" w:space="0" w:color="auto"/>
                <w:bottom w:val="none" w:sz="0" w:space="0" w:color="auto"/>
                <w:right w:val="none" w:sz="0" w:space="0" w:color="auto"/>
              </w:divBdr>
            </w:div>
            <w:div w:id="967707622">
              <w:marLeft w:val="0"/>
              <w:marRight w:val="0"/>
              <w:marTop w:val="0"/>
              <w:marBottom w:val="0"/>
              <w:divBdr>
                <w:top w:val="none" w:sz="0" w:space="0" w:color="auto"/>
                <w:left w:val="none" w:sz="0" w:space="0" w:color="auto"/>
                <w:bottom w:val="none" w:sz="0" w:space="0" w:color="auto"/>
                <w:right w:val="none" w:sz="0" w:space="0" w:color="auto"/>
              </w:divBdr>
            </w:div>
            <w:div w:id="2058893563">
              <w:marLeft w:val="0"/>
              <w:marRight w:val="0"/>
              <w:marTop w:val="0"/>
              <w:marBottom w:val="0"/>
              <w:divBdr>
                <w:top w:val="none" w:sz="0" w:space="0" w:color="auto"/>
                <w:left w:val="none" w:sz="0" w:space="0" w:color="auto"/>
                <w:bottom w:val="none" w:sz="0" w:space="0" w:color="auto"/>
                <w:right w:val="none" w:sz="0" w:space="0" w:color="auto"/>
              </w:divBdr>
            </w:div>
            <w:div w:id="369574810">
              <w:marLeft w:val="0"/>
              <w:marRight w:val="0"/>
              <w:marTop w:val="0"/>
              <w:marBottom w:val="0"/>
              <w:divBdr>
                <w:top w:val="none" w:sz="0" w:space="0" w:color="auto"/>
                <w:left w:val="none" w:sz="0" w:space="0" w:color="auto"/>
                <w:bottom w:val="none" w:sz="0" w:space="0" w:color="auto"/>
                <w:right w:val="none" w:sz="0" w:space="0" w:color="auto"/>
              </w:divBdr>
            </w:div>
            <w:div w:id="1998150308">
              <w:marLeft w:val="0"/>
              <w:marRight w:val="0"/>
              <w:marTop w:val="0"/>
              <w:marBottom w:val="0"/>
              <w:divBdr>
                <w:top w:val="none" w:sz="0" w:space="0" w:color="auto"/>
                <w:left w:val="none" w:sz="0" w:space="0" w:color="auto"/>
                <w:bottom w:val="none" w:sz="0" w:space="0" w:color="auto"/>
                <w:right w:val="none" w:sz="0" w:space="0" w:color="auto"/>
              </w:divBdr>
            </w:div>
            <w:div w:id="1738089990">
              <w:marLeft w:val="0"/>
              <w:marRight w:val="0"/>
              <w:marTop w:val="0"/>
              <w:marBottom w:val="0"/>
              <w:divBdr>
                <w:top w:val="none" w:sz="0" w:space="0" w:color="auto"/>
                <w:left w:val="none" w:sz="0" w:space="0" w:color="auto"/>
                <w:bottom w:val="none" w:sz="0" w:space="0" w:color="auto"/>
                <w:right w:val="none" w:sz="0" w:space="0" w:color="auto"/>
              </w:divBdr>
            </w:div>
            <w:div w:id="1116946834">
              <w:marLeft w:val="0"/>
              <w:marRight w:val="0"/>
              <w:marTop w:val="0"/>
              <w:marBottom w:val="0"/>
              <w:divBdr>
                <w:top w:val="none" w:sz="0" w:space="0" w:color="auto"/>
                <w:left w:val="none" w:sz="0" w:space="0" w:color="auto"/>
                <w:bottom w:val="none" w:sz="0" w:space="0" w:color="auto"/>
                <w:right w:val="none" w:sz="0" w:space="0" w:color="auto"/>
              </w:divBdr>
            </w:div>
            <w:div w:id="689792608">
              <w:marLeft w:val="0"/>
              <w:marRight w:val="0"/>
              <w:marTop w:val="0"/>
              <w:marBottom w:val="0"/>
              <w:divBdr>
                <w:top w:val="none" w:sz="0" w:space="0" w:color="auto"/>
                <w:left w:val="none" w:sz="0" w:space="0" w:color="auto"/>
                <w:bottom w:val="none" w:sz="0" w:space="0" w:color="auto"/>
                <w:right w:val="none" w:sz="0" w:space="0" w:color="auto"/>
              </w:divBdr>
            </w:div>
            <w:div w:id="174152488">
              <w:marLeft w:val="0"/>
              <w:marRight w:val="0"/>
              <w:marTop w:val="0"/>
              <w:marBottom w:val="0"/>
              <w:divBdr>
                <w:top w:val="none" w:sz="0" w:space="0" w:color="auto"/>
                <w:left w:val="none" w:sz="0" w:space="0" w:color="auto"/>
                <w:bottom w:val="none" w:sz="0" w:space="0" w:color="auto"/>
                <w:right w:val="none" w:sz="0" w:space="0" w:color="auto"/>
              </w:divBdr>
            </w:div>
            <w:div w:id="628169773">
              <w:marLeft w:val="0"/>
              <w:marRight w:val="0"/>
              <w:marTop w:val="0"/>
              <w:marBottom w:val="0"/>
              <w:divBdr>
                <w:top w:val="none" w:sz="0" w:space="0" w:color="auto"/>
                <w:left w:val="none" w:sz="0" w:space="0" w:color="auto"/>
                <w:bottom w:val="none" w:sz="0" w:space="0" w:color="auto"/>
                <w:right w:val="none" w:sz="0" w:space="0" w:color="auto"/>
              </w:divBdr>
            </w:div>
            <w:div w:id="1803687889">
              <w:marLeft w:val="0"/>
              <w:marRight w:val="0"/>
              <w:marTop w:val="0"/>
              <w:marBottom w:val="0"/>
              <w:divBdr>
                <w:top w:val="none" w:sz="0" w:space="0" w:color="auto"/>
                <w:left w:val="none" w:sz="0" w:space="0" w:color="auto"/>
                <w:bottom w:val="none" w:sz="0" w:space="0" w:color="auto"/>
                <w:right w:val="none" w:sz="0" w:space="0" w:color="auto"/>
              </w:divBdr>
            </w:div>
            <w:div w:id="696541009">
              <w:marLeft w:val="0"/>
              <w:marRight w:val="0"/>
              <w:marTop w:val="0"/>
              <w:marBottom w:val="0"/>
              <w:divBdr>
                <w:top w:val="none" w:sz="0" w:space="0" w:color="auto"/>
                <w:left w:val="none" w:sz="0" w:space="0" w:color="auto"/>
                <w:bottom w:val="none" w:sz="0" w:space="0" w:color="auto"/>
                <w:right w:val="none" w:sz="0" w:space="0" w:color="auto"/>
              </w:divBdr>
            </w:div>
            <w:div w:id="1018385771">
              <w:marLeft w:val="0"/>
              <w:marRight w:val="0"/>
              <w:marTop w:val="0"/>
              <w:marBottom w:val="0"/>
              <w:divBdr>
                <w:top w:val="none" w:sz="0" w:space="0" w:color="auto"/>
                <w:left w:val="none" w:sz="0" w:space="0" w:color="auto"/>
                <w:bottom w:val="none" w:sz="0" w:space="0" w:color="auto"/>
                <w:right w:val="none" w:sz="0" w:space="0" w:color="auto"/>
              </w:divBdr>
            </w:div>
            <w:div w:id="98723106">
              <w:marLeft w:val="0"/>
              <w:marRight w:val="0"/>
              <w:marTop w:val="0"/>
              <w:marBottom w:val="0"/>
              <w:divBdr>
                <w:top w:val="none" w:sz="0" w:space="0" w:color="auto"/>
                <w:left w:val="none" w:sz="0" w:space="0" w:color="auto"/>
                <w:bottom w:val="none" w:sz="0" w:space="0" w:color="auto"/>
                <w:right w:val="none" w:sz="0" w:space="0" w:color="auto"/>
              </w:divBdr>
            </w:div>
            <w:div w:id="1880126594">
              <w:marLeft w:val="0"/>
              <w:marRight w:val="0"/>
              <w:marTop w:val="0"/>
              <w:marBottom w:val="0"/>
              <w:divBdr>
                <w:top w:val="none" w:sz="0" w:space="0" w:color="auto"/>
                <w:left w:val="none" w:sz="0" w:space="0" w:color="auto"/>
                <w:bottom w:val="none" w:sz="0" w:space="0" w:color="auto"/>
                <w:right w:val="none" w:sz="0" w:space="0" w:color="auto"/>
              </w:divBdr>
            </w:div>
            <w:div w:id="1443261552">
              <w:marLeft w:val="0"/>
              <w:marRight w:val="0"/>
              <w:marTop w:val="0"/>
              <w:marBottom w:val="0"/>
              <w:divBdr>
                <w:top w:val="none" w:sz="0" w:space="0" w:color="auto"/>
                <w:left w:val="none" w:sz="0" w:space="0" w:color="auto"/>
                <w:bottom w:val="none" w:sz="0" w:space="0" w:color="auto"/>
                <w:right w:val="none" w:sz="0" w:space="0" w:color="auto"/>
              </w:divBdr>
            </w:div>
            <w:div w:id="1069496679">
              <w:marLeft w:val="0"/>
              <w:marRight w:val="0"/>
              <w:marTop w:val="0"/>
              <w:marBottom w:val="0"/>
              <w:divBdr>
                <w:top w:val="none" w:sz="0" w:space="0" w:color="auto"/>
                <w:left w:val="none" w:sz="0" w:space="0" w:color="auto"/>
                <w:bottom w:val="none" w:sz="0" w:space="0" w:color="auto"/>
                <w:right w:val="none" w:sz="0" w:space="0" w:color="auto"/>
              </w:divBdr>
            </w:div>
            <w:div w:id="855461029">
              <w:marLeft w:val="0"/>
              <w:marRight w:val="0"/>
              <w:marTop w:val="0"/>
              <w:marBottom w:val="0"/>
              <w:divBdr>
                <w:top w:val="none" w:sz="0" w:space="0" w:color="auto"/>
                <w:left w:val="none" w:sz="0" w:space="0" w:color="auto"/>
                <w:bottom w:val="none" w:sz="0" w:space="0" w:color="auto"/>
                <w:right w:val="none" w:sz="0" w:space="0" w:color="auto"/>
              </w:divBdr>
            </w:div>
            <w:div w:id="42563845">
              <w:marLeft w:val="0"/>
              <w:marRight w:val="0"/>
              <w:marTop w:val="0"/>
              <w:marBottom w:val="0"/>
              <w:divBdr>
                <w:top w:val="none" w:sz="0" w:space="0" w:color="auto"/>
                <w:left w:val="none" w:sz="0" w:space="0" w:color="auto"/>
                <w:bottom w:val="none" w:sz="0" w:space="0" w:color="auto"/>
                <w:right w:val="none" w:sz="0" w:space="0" w:color="auto"/>
              </w:divBdr>
            </w:div>
            <w:div w:id="1516312249">
              <w:marLeft w:val="0"/>
              <w:marRight w:val="0"/>
              <w:marTop w:val="0"/>
              <w:marBottom w:val="0"/>
              <w:divBdr>
                <w:top w:val="none" w:sz="0" w:space="0" w:color="auto"/>
                <w:left w:val="none" w:sz="0" w:space="0" w:color="auto"/>
                <w:bottom w:val="none" w:sz="0" w:space="0" w:color="auto"/>
                <w:right w:val="none" w:sz="0" w:space="0" w:color="auto"/>
              </w:divBdr>
            </w:div>
            <w:div w:id="913903014">
              <w:marLeft w:val="0"/>
              <w:marRight w:val="0"/>
              <w:marTop w:val="0"/>
              <w:marBottom w:val="0"/>
              <w:divBdr>
                <w:top w:val="none" w:sz="0" w:space="0" w:color="auto"/>
                <w:left w:val="none" w:sz="0" w:space="0" w:color="auto"/>
                <w:bottom w:val="none" w:sz="0" w:space="0" w:color="auto"/>
                <w:right w:val="none" w:sz="0" w:space="0" w:color="auto"/>
              </w:divBdr>
            </w:div>
            <w:div w:id="694426414">
              <w:marLeft w:val="0"/>
              <w:marRight w:val="0"/>
              <w:marTop w:val="0"/>
              <w:marBottom w:val="0"/>
              <w:divBdr>
                <w:top w:val="none" w:sz="0" w:space="0" w:color="auto"/>
                <w:left w:val="none" w:sz="0" w:space="0" w:color="auto"/>
                <w:bottom w:val="none" w:sz="0" w:space="0" w:color="auto"/>
                <w:right w:val="none" w:sz="0" w:space="0" w:color="auto"/>
              </w:divBdr>
            </w:div>
            <w:div w:id="820076276">
              <w:marLeft w:val="0"/>
              <w:marRight w:val="0"/>
              <w:marTop w:val="0"/>
              <w:marBottom w:val="0"/>
              <w:divBdr>
                <w:top w:val="none" w:sz="0" w:space="0" w:color="auto"/>
                <w:left w:val="none" w:sz="0" w:space="0" w:color="auto"/>
                <w:bottom w:val="none" w:sz="0" w:space="0" w:color="auto"/>
                <w:right w:val="none" w:sz="0" w:space="0" w:color="auto"/>
              </w:divBdr>
            </w:div>
            <w:div w:id="1425148638">
              <w:marLeft w:val="0"/>
              <w:marRight w:val="0"/>
              <w:marTop w:val="0"/>
              <w:marBottom w:val="0"/>
              <w:divBdr>
                <w:top w:val="none" w:sz="0" w:space="0" w:color="auto"/>
                <w:left w:val="none" w:sz="0" w:space="0" w:color="auto"/>
                <w:bottom w:val="none" w:sz="0" w:space="0" w:color="auto"/>
                <w:right w:val="none" w:sz="0" w:space="0" w:color="auto"/>
              </w:divBdr>
            </w:div>
            <w:div w:id="1975452346">
              <w:marLeft w:val="0"/>
              <w:marRight w:val="0"/>
              <w:marTop w:val="0"/>
              <w:marBottom w:val="0"/>
              <w:divBdr>
                <w:top w:val="none" w:sz="0" w:space="0" w:color="auto"/>
                <w:left w:val="none" w:sz="0" w:space="0" w:color="auto"/>
                <w:bottom w:val="none" w:sz="0" w:space="0" w:color="auto"/>
                <w:right w:val="none" w:sz="0" w:space="0" w:color="auto"/>
              </w:divBdr>
            </w:div>
            <w:div w:id="449206791">
              <w:marLeft w:val="0"/>
              <w:marRight w:val="0"/>
              <w:marTop w:val="0"/>
              <w:marBottom w:val="0"/>
              <w:divBdr>
                <w:top w:val="none" w:sz="0" w:space="0" w:color="auto"/>
                <w:left w:val="none" w:sz="0" w:space="0" w:color="auto"/>
                <w:bottom w:val="none" w:sz="0" w:space="0" w:color="auto"/>
                <w:right w:val="none" w:sz="0" w:space="0" w:color="auto"/>
              </w:divBdr>
            </w:div>
            <w:div w:id="1526943917">
              <w:marLeft w:val="0"/>
              <w:marRight w:val="0"/>
              <w:marTop w:val="0"/>
              <w:marBottom w:val="0"/>
              <w:divBdr>
                <w:top w:val="none" w:sz="0" w:space="0" w:color="auto"/>
                <w:left w:val="none" w:sz="0" w:space="0" w:color="auto"/>
                <w:bottom w:val="none" w:sz="0" w:space="0" w:color="auto"/>
                <w:right w:val="none" w:sz="0" w:space="0" w:color="auto"/>
              </w:divBdr>
            </w:div>
            <w:div w:id="486481260">
              <w:marLeft w:val="0"/>
              <w:marRight w:val="0"/>
              <w:marTop w:val="0"/>
              <w:marBottom w:val="0"/>
              <w:divBdr>
                <w:top w:val="none" w:sz="0" w:space="0" w:color="auto"/>
                <w:left w:val="none" w:sz="0" w:space="0" w:color="auto"/>
                <w:bottom w:val="none" w:sz="0" w:space="0" w:color="auto"/>
                <w:right w:val="none" w:sz="0" w:space="0" w:color="auto"/>
              </w:divBdr>
            </w:div>
            <w:div w:id="1324044696">
              <w:marLeft w:val="0"/>
              <w:marRight w:val="0"/>
              <w:marTop w:val="0"/>
              <w:marBottom w:val="0"/>
              <w:divBdr>
                <w:top w:val="none" w:sz="0" w:space="0" w:color="auto"/>
                <w:left w:val="none" w:sz="0" w:space="0" w:color="auto"/>
                <w:bottom w:val="none" w:sz="0" w:space="0" w:color="auto"/>
                <w:right w:val="none" w:sz="0" w:space="0" w:color="auto"/>
              </w:divBdr>
            </w:div>
            <w:div w:id="1521817419">
              <w:marLeft w:val="0"/>
              <w:marRight w:val="0"/>
              <w:marTop w:val="0"/>
              <w:marBottom w:val="0"/>
              <w:divBdr>
                <w:top w:val="none" w:sz="0" w:space="0" w:color="auto"/>
                <w:left w:val="none" w:sz="0" w:space="0" w:color="auto"/>
                <w:bottom w:val="none" w:sz="0" w:space="0" w:color="auto"/>
                <w:right w:val="none" w:sz="0" w:space="0" w:color="auto"/>
              </w:divBdr>
            </w:div>
            <w:div w:id="610934833">
              <w:marLeft w:val="0"/>
              <w:marRight w:val="0"/>
              <w:marTop w:val="0"/>
              <w:marBottom w:val="0"/>
              <w:divBdr>
                <w:top w:val="none" w:sz="0" w:space="0" w:color="auto"/>
                <w:left w:val="none" w:sz="0" w:space="0" w:color="auto"/>
                <w:bottom w:val="none" w:sz="0" w:space="0" w:color="auto"/>
                <w:right w:val="none" w:sz="0" w:space="0" w:color="auto"/>
              </w:divBdr>
            </w:div>
            <w:div w:id="2059356809">
              <w:marLeft w:val="0"/>
              <w:marRight w:val="0"/>
              <w:marTop w:val="0"/>
              <w:marBottom w:val="0"/>
              <w:divBdr>
                <w:top w:val="none" w:sz="0" w:space="0" w:color="auto"/>
                <w:left w:val="none" w:sz="0" w:space="0" w:color="auto"/>
                <w:bottom w:val="none" w:sz="0" w:space="0" w:color="auto"/>
                <w:right w:val="none" w:sz="0" w:space="0" w:color="auto"/>
              </w:divBdr>
            </w:div>
            <w:div w:id="120195255">
              <w:marLeft w:val="0"/>
              <w:marRight w:val="0"/>
              <w:marTop w:val="0"/>
              <w:marBottom w:val="0"/>
              <w:divBdr>
                <w:top w:val="none" w:sz="0" w:space="0" w:color="auto"/>
                <w:left w:val="none" w:sz="0" w:space="0" w:color="auto"/>
                <w:bottom w:val="none" w:sz="0" w:space="0" w:color="auto"/>
                <w:right w:val="none" w:sz="0" w:space="0" w:color="auto"/>
              </w:divBdr>
            </w:div>
            <w:div w:id="1686206092">
              <w:marLeft w:val="0"/>
              <w:marRight w:val="0"/>
              <w:marTop w:val="0"/>
              <w:marBottom w:val="0"/>
              <w:divBdr>
                <w:top w:val="none" w:sz="0" w:space="0" w:color="auto"/>
                <w:left w:val="none" w:sz="0" w:space="0" w:color="auto"/>
                <w:bottom w:val="none" w:sz="0" w:space="0" w:color="auto"/>
                <w:right w:val="none" w:sz="0" w:space="0" w:color="auto"/>
              </w:divBdr>
            </w:div>
            <w:div w:id="2829492">
              <w:marLeft w:val="0"/>
              <w:marRight w:val="0"/>
              <w:marTop w:val="0"/>
              <w:marBottom w:val="0"/>
              <w:divBdr>
                <w:top w:val="none" w:sz="0" w:space="0" w:color="auto"/>
                <w:left w:val="none" w:sz="0" w:space="0" w:color="auto"/>
                <w:bottom w:val="none" w:sz="0" w:space="0" w:color="auto"/>
                <w:right w:val="none" w:sz="0" w:space="0" w:color="auto"/>
              </w:divBdr>
            </w:div>
            <w:div w:id="435907289">
              <w:marLeft w:val="0"/>
              <w:marRight w:val="0"/>
              <w:marTop w:val="0"/>
              <w:marBottom w:val="0"/>
              <w:divBdr>
                <w:top w:val="none" w:sz="0" w:space="0" w:color="auto"/>
                <w:left w:val="none" w:sz="0" w:space="0" w:color="auto"/>
                <w:bottom w:val="none" w:sz="0" w:space="0" w:color="auto"/>
                <w:right w:val="none" w:sz="0" w:space="0" w:color="auto"/>
              </w:divBdr>
            </w:div>
            <w:div w:id="1103303610">
              <w:marLeft w:val="0"/>
              <w:marRight w:val="0"/>
              <w:marTop w:val="0"/>
              <w:marBottom w:val="0"/>
              <w:divBdr>
                <w:top w:val="none" w:sz="0" w:space="0" w:color="auto"/>
                <w:left w:val="none" w:sz="0" w:space="0" w:color="auto"/>
                <w:bottom w:val="none" w:sz="0" w:space="0" w:color="auto"/>
                <w:right w:val="none" w:sz="0" w:space="0" w:color="auto"/>
              </w:divBdr>
            </w:div>
            <w:div w:id="1202328515">
              <w:marLeft w:val="0"/>
              <w:marRight w:val="0"/>
              <w:marTop w:val="0"/>
              <w:marBottom w:val="0"/>
              <w:divBdr>
                <w:top w:val="none" w:sz="0" w:space="0" w:color="auto"/>
                <w:left w:val="none" w:sz="0" w:space="0" w:color="auto"/>
                <w:bottom w:val="none" w:sz="0" w:space="0" w:color="auto"/>
                <w:right w:val="none" w:sz="0" w:space="0" w:color="auto"/>
              </w:divBdr>
            </w:div>
            <w:div w:id="1077634971">
              <w:marLeft w:val="0"/>
              <w:marRight w:val="0"/>
              <w:marTop w:val="0"/>
              <w:marBottom w:val="0"/>
              <w:divBdr>
                <w:top w:val="none" w:sz="0" w:space="0" w:color="auto"/>
                <w:left w:val="none" w:sz="0" w:space="0" w:color="auto"/>
                <w:bottom w:val="none" w:sz="0" w:space="0" w:color="auto"/>
                <w:right w:val="none" w:sz="0" w:space="0" w:color="auto"/>
              </w:divBdr>
            </w:div>
            <w:div w:id="1184171112">
              <w:marLeft w:val="0"/>
              <w:marRight w:val="0"/>
              <w:marTop w:val="0"/>
              <w:marBottom w:val="0"/>
              <w:divBdr>
                <w:top w:val="none" w:sz="0" w:space="0" w:color="auto"/>
                <w:left w:val="none" w:sz="0" w:space="0" w:color="auto"/>
                <w:bottom w:val="none" w:sz="0" w:space="0" w:color="auto"/>
                <w:right w:val="none" w:sz="0" w:space="0" w:color="auto"/>
              </w:divBdr>
            </w:div>
            <w:div w:id="272053833">
              <w:marLeft w:val="0"/>
              <w:marRight w:val="0"/>
              <w:marTop w:val="0"/>
              <w:marBottom w:val="0"/>
              <w:divBdr>
                <w:top w:val="none" w:sz="0" w:space="0" w:color="auto"/>
                <w:left w:val="none" w:sz="0" w:space="0" w:color="auto"/>
                <w:bottom w:val="none" w:sz="0" w:space="0" w:color="auto"/>
                <w:right w:val="none" w:sz="0" w:space="0" w:color="auto"/>
              </w:divBdr>
            </w:div>
            <w:div w:id="501047925">
              <w:marLeft w:val="0"/>
              <w:marRight w:val="0"/>
              <w:marTop w:val="0"/>
              <w:marBottom w:val="0"/>
              <w:divBdr>
                <w:top w:val="none" w:sz="0" w:space="0" w:color="auto"/>
                <w:left w:val="none" w:sz="0" w:space="0" w:color="auto"/>
                <w:bottom w:val="none" w:sz="0" w:space="0" w:color="auto"/>
                <w:right w:val="none" w:sz="0" w:space="0" w:color="auto"/>
              </w:divBdr>
            </w:div>
            <w:div w:id="1419212845">
              <w:marLeft w:val="0"/>
              <w:marRight w:val="0"/>
              <w:marTop w:val="0"/>
              <w:marBottom w:val="0"/>
              <w:divBdr>
                <w:top w:val="none" w:sz="0" w:space="0" w:color="auto"/>
                <w:left w:val="none" w:sz="0" w:space="0" w:color="auto"/>
                <w:bottom w:val="none" w:sz="0" w:space="0" w:color="auto"/>
                <w:right w:val="none" w:sz="0" w:space="0" w:color="auto"/>
              </w:divBdr>
            </w:div>
            <w:div w:id="2070959077">
              <w:marLeft w:val="0"/>
              <w:marRight w:val="0"/>
              <w:marTop w:val="0"/>
              <w:marBottom w:val="0"/>
              <w:divBdr>
                <w:top w:val="none" w:sz="0" w:space="0" w:color="auto"/>
                <w:left w:val="none" w:sz="0" w:space="0" w:color="auto"/>
                <w:bottom w:val="none" w:sz="0" w:space="0" w:color="auto"/>
                <w:right w:val="none" w:sz="0" w:space="0" w:color="auto"/>
              </w:divBdr>
            </w:div>
            <w:div w:id="322204620">
              <w:marLeft w:val="0"/>
              <w:marRight w:val="0"/>
              <w:marTop w:val="0"/>
              <w:marBottom w:val="0"/>
              <w:divBdr>
                <w:top w:val="none" w:sz="0" w:space="0" w:color="auto"/>
                <w:left w:val="none" w:sz="0" w:space="0" w:color="auto"/>
                <w:bottom w:val="none" w:sz="0" w:space="0" w:color="auto"/>
                <w:right w:val="none" w:sz="0" w:space="0" w:color="auto"/>
              </w:divBdr>
            </w:div>
            <w:div w:id="203367268">
              <w:marLeft w:val="0"/>
              <w:marRight w:val="0"/>
              <w:marTop w:val="0"/>
              <w:marBottom w:val="0"/>
              <w:divBdr>
                <w:top w:val="none" w:sz="0" w:space="0" w:color="auto"/>
                <w:left w:val="none" w:sz="0" w:space="0" w:color="auto"/>
                <w:bottom w:val="none" w:sz="0" w:space="0" w:color="auto"/>
                <w:right w:val="none" w:sz="0" w:space="0" w:color="auto"/>
              </w:divBdr>
            </w:div>
            <w:div w:id="857698549">
              <w:marLeft w:val="0"/>
              <w:marRight w:val="0"/>
              <w:marTop w:val="0"/>
              <w:marBottom w:val="0"/>
              <w:divBdr>
                <w:top w:val="none" w:sz="0" w:space="0" w:color="auto"/>
                <w:left w:val="none" w:sz="0" w:space="0" w:color="auto"/>
                <w:bottom w:val="none" w:sz="0" w:space="0" w:color="auto"/>
                <w:right w:val="none" w:sz="0" w:space="0" w:color="auto"/>
              </w:divBdr>
            </w:div>
            <w:div w:id="105001061">
              <w:marLeft w:val="0"/>
              <w:marRight w:val="0"/>
              <w:marTop w:val="0"/>
              <w:marBottom w:val="0"/>
              <w:divBdr>
                <w:top w:val="none" w:sz="0" w:space="0" w:color="auto"/>
                <w:left w:val="none" w:sz="0" w:space="0" w:color="auto"/>
                <w:bottom w:val="none" w:sz="0" w:space="0" w:color="auto"/>
                <w:right w:val="none" w:sz="0" w:space="0" w:color="auto"/>
              </w:divBdr>
            </w:div>
            <w:div w:id="391585494">
              <w:marLeft w:val="0"/>
              <w:marRight w:val="0"/>
              <w:marTop w:val="0"/>
              <w:marBottom w:val="0"/>
              <w:divBdr>
                <w:top w:val="none" w:sz="0" w:space="0" w:color="auto"/>
                <w:left w:val="none" w:sz="0" w:space="0" w:color="auto"/>
                <w:bottom w:val="none" w:sz="0" w:space="0" w:color="auto"/>
                <w:right w:val="none" w:sz="0" w:space="0" w:color="auto"/>
              </w:divBdr>
            </w:div>
            <w:div w:id="2088305021">
              <w:marLeft w:val="0"/>
              <w:marRight w:val="0"/>
              <w:marTop w:val="0"/>
              <w:marBottom w:val="0"/>
              <w:divBdr>
                <w:top w:val="none" w:sz="0" w:space="0" w:color="auto"/>
                <w:left w:val="none" w:sz="0" w:space="0" w:color="auto"/>
                <w:bottom w:val="none" w:sz="0" w:space="0" w:color="auto"/>
                <w:right w:val="none" w:sz="0" w:space="0" w:color="auto"/>
              </w:divBdr>
            </w:div>
            <w:div w:id="724305065">
              <w:marLeft w:val="0"/>
              <w:marRight w:val="0"/>
              <w:marTop w:val="0"/>
              <w:marBottom w:val="0"/>
              <w:divBdr>
                <w:top w:val="none" w:sz="0" w:space="0" w:color="auto"/>
                <w:left w:val="none" w:sz="0" w:space="0" w:color="auto"/>
                <w:bottom w:val="none" w:sz="0" w:space="0" w:color="auto"/>
                <w:right w:val="none" w:sz="0" w:space="0" w:color="auto"/>
              </w:divBdr>
            </w:div>
            <w:div w:id="1585458029">
              <w:marLeft w:val="0"/>
              <w:marRight w:val="0"/>
              <w:marTop w:val="0"/>
              <w:marBottom w:val="0"/>
              <w:divBdr>
                <w:top w:val="none" w:sz="0" w:space="0" w:color="auto"/>
                <w:left w:val="none" w:sz="0" w:space="0" w:color="auto"/>
                <w:bottom w:val="none" w:sz="0" w:space="0" w:color="auto"/>
                <w:right w:val="none" w:sz="0" w:space="0" w:color="auto"/>
              </w:divBdr>
            </w:div>
            <w:div w:id="414936944">
              <w:marLeft w:val="0"/>
              <w:marRight w:val="0"/>
              <w:marTop w:val="0"/>
              <w:marBottom w:val="0"/>
              <w:divBdr>
                <w:top w:val="none" w:sz="0" w:space="0" w:color="auto"/>
                <w:left w:val="none" w:sz="0" w:space="0" w:color="auto"/>
                <w:bottom w:val="none" w:sz="0" w:space="0" w:color="auto"/>
                <w:right w:val="none" w:sz="0" w:space="0" w:color="auto"/>
              </w:divBdr>
            </w:div>
            <w:div w:id="1264916007">
              <w:marLeft w:val="0"/>
              <w:marRight w:val="0"/>
              <w:marTop w:val="0"/>
              <w:marBottom w:val="0"/>
              <w:divBdr>
                <w:top w:val="none" w:sz="0" w:space="0" w:color="auto"/>
                <w:left w:val="none" w:sz="0" w:space="0" w:color="auto"/>
                <w:bottom w:val="none" w:sz="0" w:space="0" w:color="auto"/>
                <w:right w:val="none" w:sz="0" w:space="0" w:color="auto"/>
              </w:divBdr>
            </w:div>
            <w:div w:id="1920019466">
              <w:marLeft w:val="0"/>
              <w:marRight w:val="0"/>
              <w:marTop w:val="0"/>
              <w:marBottom w:val="0"/>
              <w:divBdr>
                <w:top w:val="none" w:sz="0" w:space="0" w:color="auto"/>
                <w:left w:val="none" w:sz="0" w:space="0" w:color="auto"/>
                <w:bottom w:val="none" w:sz="0" w:space="0" w:color="auto"/>
                <w:right w:val="none" w:sz="0" w:space="0" w:color="auto"/>
              </w:divBdr>
            </w:div>
            <w:div w:id="370690610">
              <w:marLeft w:val="0"/>
              <w:marRight w:val="0"/>
              <w:marTop w:val="0"/>
              <w:marBottom w:val="0"/>
              <w:divBdr>
                <w:top w:val="none" w:sz="0" w:space="0" w:color="auto"/>
                <w:left w:val="none" w:sz="0" w:space="0" w:color="auto"/>
                <w:bottom w:val="none" w:sz="0" w:space="0" w:color="auto"/>
                <w:right w:val="none" w:sz="0" w:space="0" w:color="auto"/>
              </w:divBdr>
            </w:div>
            <w:div w:id="1995837728">
              <w:marLeft w:val="0"/>
              <w:marRight w:val="0"/>
              <w:marTop w:val="0"/>
              <w:marBottom w:val="0"/>
              <w:divBdr>
                <w:top w:val="none" w:sz="0" w:space="0" w:color="auto"/>
                <w:left w:val="none" w:sz="0" w:space="0" w:color="auto"/>
                <w:bottom w:val="none" w:sz="0" w:space="0" w:color="auto"/>
                <w:right w:val="none" w:sz="0" w:space="0" w:color="auto"/>
              </w:divBdr>
            </w:div>
            <w:div w:id="381905285">
              <w:marLeft w:val="0"/>
              <w:marRight w:val="0"/>
              <w:marTop w:val="0"/>
              <w:marBottom w:val="0"/>
              <w:divBdr>
                <w:top w:val="none" w:sz="0" w:space="0" w:color="auto"/>
                <w:left w:val="none" w:sz="0" w:space="0" w:color="auto"/>
                <w:bottom w:val="none" w:sz="0" w:space="0" w:color="auto"/>
                <w:right w:val="none" w:sz="0" w:space="0" w:color="auto"/>
              </w:divBdr>
            </w:div>
            <w:div w:id="786581712">
              <w:marLeft w:val="0"/>
              <w:marRight w:val="0"/>
              <w:marTop w:val="0"/>
              <w:marBottom w:val="0"/>
              <w:divBdr>
                <w:top w:val="none" w:sz="0" w:space="0" w:color="auto"/>
                <w:left w:val="none" w:sz="0" w:space="0" w:color="auto"/>
                <w:bottom w:val="none" w:sz="0" w:space="0" w:color="auto"/>
                <w:right w:val="none" w:sz="0" w:space="0" w:color="auto"/>
              </w:divBdr>
            </w:div>
            <w:div w:id="2098358135">
              <w:marLeft w:val="0"/>
              <w:marRight w:val="0"/>
              <w:marTop w:val="0"/>
              <w:marBottom w:val="0"/>
              <w:divBdr>
                <w:top w:val="none" w:sz="0" w:space="0" w:color="auto"/>
                <w:left w:val="none" w:sz="0" w:space="0" w:color="auto"/>
                <w:bottom w:val="none" w:sz="0" w:space="0" w:color="auto"/>
                <w:right w:val="none" w:sz="0" w:space="0" w:color="auto"/>
              </w:divBdr>
            </w:div>
            <w:div w:id="1534804483">
              <w:marLeft w:val="0"/>
              <w:marRight w:val="0"/>
              <w:marTop w:val="0"/>
              <w:marBottom w:val="0"/>
              <w:divBdr>
                <w:top w:val="none" w:sz="0" w:space="0" w:color="auto"/>
                <w:left w:val="none" w:sz="0" w:space="0" w:color="auto"/>
                <w:bottom w:val="none" w:sz="0" w:space="0" w:color="auto"/>
                <w:right w:val="none" w:sz="0" w:space="0" w:color="auto"/>
              </w:divBdr>
            </w:div>
            <w:div w:id="2110269271">
              <w:marLeft w:val="0"/>
              <w:marRight w:val="0"/>
              <w:marTop w:val="0"/>
              <w:marBottom w:val="0"/>
              <w:divBdr>
                <w:top w:val="none" w:sz="0" w:space="0" w:color="auto"/>
                <w:left w:val="none" w:sz="0" w:space="0" w:color="auto"/>
                <w:bottom w:val="none" w:sz="0" w:space="0" w:color="auto"/>
                <w:right w:val="none" w:sz="0" w:space="0" w:color="auto"/>
              </w:divBdr>
            </w:div>
            <w:div w:id="1197618726">
              <w:marLeft w:val="0"/>
              <w:marRight w:val="0"/>
              <w:marTop w:val="0"/>
              <w:marBottom w:val="0"/>
              <w:divBdr>
                <w:top w:val="none" w:sz="0" w:space="0" w:color="auto"/>
                <w:left w:val="none" w:sz="0" w:space="0" w:color="auto"/>
                <w:bottom w:val="none" w:sz="0" w:space="0" w:color="auto"/>
                <w:right w:val="none" w:sz="0" w:space="0" w:color="auto"/>
              </w:divBdr>
            </w:div>
            <w:div w:id="1991445342">
              <w:marLeft w:val="0"/>
              <w:marRight w:val="0"/>
              <w:marTop w:val="0"/>
              <w:marBottom w:val="0"/>
              <w:divBdr>
                <w:top w:val="none" w:sz="0" w:space="0" w:color="auto"/>
                <w:left w:val="none" w:sz="0" w:space="0" w:color="auto"/>
                <w:bottom w:val="none" w:sz="0" w:space="0" w:color="auto"/>
                <w:right w:val="none" w:sz="0" w:space="0" w:color="auto"/>
              </w:divBdr>
            </w:div>
            <w:div w:id="678393279">
              <w:marLeft w:val="0"/>
              <w:marRight w:val="0"/>
              <w:marTop w:val="0"/>
              <w:marBottom w:val="0"/>
              <w:divBdr>
                <w:top w:val="none" w:sz="0" w:space="0" w:color="auto"/>
                <w:left w:val="none" w:sz="0" w:space="0" w:color="auto"/>
                <w:bottom w:val="none" w:sz="0" w:space="0" w:color="auto"/>
                <w:right w:val="none" w:sz="0" w:space="0" w:color="auto"/>
              </w:divBdr>
            </w:div>
            <w:div w:id="1457482383">
              <w:marLeft w:val="0"/>
              <w:marRight w:val="0"/>
              <w:marTop w:val="0"/>
              <w:marBottom w:val="0"/>
              <w:divBdr>
                <w:top w:val="none" w:sz="0" w:space="0" w:color="auto"/>
                <w:left w:val="none" w:sz="0" w:space="0" w:color="auto"/>
                <w:bottom w:val="none" w:sz="0" w:space="0" w:color="auto"/>
                <w:right w:val="none" w:sz="0" w:space="0" w:color="auto"/>
              </w:divBdr>
            </w:div>
            <w:div w:id="162741297">
              <w:marLeft w:val="0"/>
              <w:marRight w:val="0"/>
              <w:marTop w:val="0"/>
              <w:marBottom w:val="0"/>
              <w:divBdr>
                <w:top w:val="none" w:sz="0" w:space="0" w:color="auto"/>
                <w:left w:val="none" w:sz="0" w:space="0" w:color="auto"/>
                <w:bottom w:val="none" w:sz="0" w:space="0" w:color="auto"/>
                <w:right w:val="none" w:sz="0" w:space="0" w:color="auto"/>
              </w:divBdr>
            </w:div>
            <w:div w:id="947781891">
              <w:marLeft w:val="0"/>
              <w:marRight w:val="0"/>
              <w:marTop w:val="0"/>
              <w:marBottom w:val="0"/>
              <w:divBdr>
                <w:top w:val="none" w:sz="0" w:space="0" w:color="auto"/>
                <w:left w:val="none" w:sz="0" w:space="0" w:color="auto"/>
                <w:bottom w:val="none" w:sz="0" w:space="0" w:color="auto"/>
                <w:right w:val="none" w:sz="0" w:space="0" w:color="auto"/>
              </w:divBdr>
            </w:div>
            <w:div w:id="1263494143">
              <w:marLeft w:val="0"/>
              <w:marRight w:val="0"/>
              <w:marTop w:val="0"/>
              <w:marBottom w:val="0"/>
              <w:divBdr>
                <w:top w:val="none" w:sz="0" w:space="0" w:color="auto"/>
                <w:left w:val="none" w:sz="0" w:space="0" w:color="auto"/>
                <w:bottom w:val="none" w:sz="0" w:space="0" w:color="auto"/>
                <w:right w:val="none" w:sz="0" w:space="0" w:color="auto"/>
              </w:divBdr>
            </w:div>
            <w:div w:id="1102381952">
              <w:marLeft w:val="0"/>
              <w:marRight w:val="0"/>
              <w:marTop w:val="0"/>
              <w:marBottom w:val="0"/>
              <w:divBdr>
                <w:top w:val="none" w:sz="0" w:space="0" w:color="auto"/>
                <w:left w:val="none" w:sz="0" w:space="0" w:color="auto"/>
                <w:bottom w:val="none" w:sz="0" w:space="0" w:color="auto"/>
                <w:right w:val="none" w:sz="0" w:space="0" w:color="auto"/>
              </w:divBdr>
            </w:div>
            <w:div w:id="1620184107">
              <w:marLeft w:val="0"/>
              <w:marRight w:val="0"/>
              <w:marTop w:val="0"/>
              <w:marBottom w:val="0"/>
              <w:divBdr>
                <w:top w:val="none" w:sz="0" w:space="0" w:color="auto"/>
                <w:left w:val="none" w:sz="0" w:space="0" w:color="auto"/>
                <w:bottom w:val="none" w:sz="0" w:space="0" w:color="auto"/>
                <w:right w:val="none" w:sz="0" w:space="0" w:color="auto"/>
              </w:divBdr>
            </w:div>
            <w:div w:id="1479225840">
              <w:marLeft w:val="0"/>
              <w:marRight w:val="0"/>
              <w:marTop w:val="0"/>
              <w:marBottom w:val="0"/>
              <w:divBdr>
                <w:top w:val="none" w:sz="0" w:space="0" w:color="auto"/>
                <w:left w:val="none" w:sz="0" w:space="0" w:color="auto"/>
                <w:bottom w:val="none" w:sz="0" w:space="0" w:color="auto"/>
                <w:right w:val="none" w:sz="0" w:space="0" w:color="auto"/>
              </w:divBdr>
            </w:div>
            <w:div w:id="1215891615">
              <w:marLeft w:val="0"/>
              <w:marRight w:val="0"/>
              <w:marTop w:val="0"/>
              <w:marBottom w:val="0"/>
              <w:divBdr>
                <w:top w:val="none" w:sz="0" w:space="0" w:color="auto"/>
                <w:left w:val="none" w:sz="0" w:space="0" w:color="auto"/>
                <w:bottom w:val="none" w:sz="0" w:space="0" w:color="auto"/>
                <w:right w:val="none" w:sz="0" w:space="0" w:color="auto"/>
              </w:divBdr>
            </w:div>
            <w:div w:id="1045444765">
              <w:marLeft w:val="0"/>
              <w:marRight w:val="0"/>
              <w:marTop w:val="0"/>
              <w:marBottom w:val="0"/>
              <w:divBdr>
                <w:top w:val="none" w:sz="0" w:space="0" w:color="auto"/>
                <w:left w:val="none" w:sz="0" w:space="0" w:color="auto"/>
                <w:bottom w:val="none" w:sz="0" w:space="0" w:color="auto"/>
                <w:right w:val="none" w:sz="0" w:space="0" w:color="auto"/>
              </w:divBdr>
            </w:div>
            <w:div w:id="1960182655">
              <w:marLeft w:val="0"/>
              <w:marRight w:val="0"/>
              <w:marTop w:val="0"/>
              <w:marBottom w:val="0"/>
              <w:divBdr>
                <w:top w:val="none" w:sz="0" w:space="0" w:color="auto"/>
                <w:left w:val="none" w:sz="0" w:space="0" w:color="auto"/>
                <w:bottom w:val="none" w:sz="0" w:space="0" w:color="auto"/>
                <w:right w:val="none" w:sz="0" w:space="0" w:color="auto"/>
              </w:divBdr>
            </w:div>
            <w:div w:id="859973581">
              <w:marLeft w:val="0"/>
              <w:marRight w:val="0"/>
              <w:marTop w:val="0"/>
              <w:marBottom w:val="0"/>
              <w:divBdr>
                <w:top w:val="none" w:sz="0" w:space="0" w:color="auto"/>
                <w:left w:val="none" w:sz="0" w:space="0" w:color="auto"/>
                <w:bottom w:val="none" w:sz="0" w:space="0" w:color="auto"/>
                <w:right w:val="none" w:sz="0" w:space="0" w:color="auto"/>
              </w:divBdr>
            </w:div>
            <w:div w:id="1806702721">
              <w:marLeft w:val="0"/>
              <w:marRight w:val="0"/>
              <w:marTop w:val="0"/>
              <w:marBottom w:val="0"/>
              <w:divBdr>
                <w:top w:val="none" w:sz="0" w:space="0" w:color="auto"/>
                <w:left w:val="none" w:sz="0" w:space="0" w:color="auto"/>
                <w:bottom w:val="none" w:sz="0" w:space="0" w:color="auto"/>
                <w:right w:val="none" w:sz="0" w:space="0" w:color="auto"/>
              </w:divBdr>
            </w:div>
            <w:div w:id="540676777">
              <w:marLeft w:val="0"/>
              <w:marRight w:val="0"/>
              <w:marTop w:val="0"/>
              <w:marBottom w:val="0"/>
              <w:divBdr>
                <w:top w:val="none" w:sz="0" w:space="0" w:color="auto"/>
                <w:left w:val="none" w:sz="0" w:space="0" w:color="auto"/>
                <w:bottom w:val="none" w:sz="0" w:space="0" w:color="auto"/>
                <w:right w:val="none" w:sz="0" w:space="0" w:color="auto"/>
              </w:divBdr>
            </w:div>
            <w:div w:id="1787577775">
              <w:marLeft w:val="0"/>
              <w:marRight w:val="0"/>
              <w:marTop w:val="0"/>
              <w:marBottom w:val="0"/>
              <w:divBdr>
                <w:top w:val="none" w:sz="0" w:space="0" w:color="auto"/>
                <w:left w:val="none" w:sz="0" w:space="0" w:color="auto"/>
                <w:bottom w:val="none" w:sz="0" w:space="0" w:color="auto"/>
                <w:right w:val="none" w:sz="0" w:space="0" w:color="auto"/>
              </w:divBdr>
            </w:div>
            <w:div w:id="1959020595">
              <w:marLeft w:val="0"/>
              <w:marRight w:val="0"/>
              <w:marTop w:val="0"/>
              <w:marBottom w:val="0"/>
              <w:divBdr>
                <w:top w:val="none" w:sz="0" w:space="0" w:color="auto"/>
                <w:left w:val="none" w:sz="0" w:space="0" w:color="auto"/>
                <w:bottom w:val="none" w:sz="0" w:space="0" w:color="auto"/>
                <w:right w:val="none" w:sz="0" w:space="0" w:color="auto"/>
              </w:divBdr>
            </w:div>
            <w:div w:id="1910073319">
              <w:marLeft w:val="0"/>
              <w:marRight w:val="0"/>
              <w:marTop w:val="0"/>
              <w:marBottom w:val="0"/>
              <w:divBdr>
                <w:top w:val="none" w:sz="0" w:space="0" w:color="auto"/>
                <w:left w:val="none" w:sz="0" w:space="0" w:color="auto"/>
                <w:bottom w:val="none" w:sz="0" w:space="0" w:color="auto"/>
                <w:right w:val="none" w:sz="0" w:space="0" w:color="auto"/>
              </w:divBdr>
            </w:div>
            <w:div w:id="806701275">
              <w:marLeft w:val="0"/>
              <w:marRight w:val="0"/>
              <w:marTop w:val="0"/>
              <w:marBottom w:val="0"/>
              <w:divBdr>
                <w:top w:val="none" w:sz="0" w:space="0" w:color="auto"/>
                <w:left w:val="none" w:sz="0" w:space="0" w:color="auto"/>
                <w:bottom w:val="none" w:sz="0" w:space="0" w:color="auto"/>
                <w:right w:val="none" w:sz="0" w:space="0" w:color="auto"/>
              </w:divBdr>
            </w:div>
            <w:div w:id="161481303">
              <w:marLeft w:val="0"/>
              <w:marRight w:val="0"/>
              <w:marTop w:val="0"/>
              <w:marBottom w:val="0"/>
              <w:divBdr>
                <w:top w:val="none" w:sz="0" w:space="0" w:color="auto"/>
                <w:left w:val="none" w:sz="0" w:space="0" w:color="auto"/>
                <w:bottom w:val="none" w:sz="0" w:space="0" w:color="auto"/>
                <w:right w:val="none" w:sz="0" w:space="0" w:color="auto"/>
              </w:divBdr>
            </w:div>
            <w:div w:id="1301426539">
              <w:marLeft w:val="0"/>
              <w:marRight w:val="0"/>
              <w:marTop w:val="0"/>
              <w:marBottom w:val="0"/>
              <w:divBdr>
                <w:top w:val="none" w:sz="0" w:space="0" w:color="auto"/>
                <w:left w:val="none" w:sz="0" w:space="0" w:color="auto"/>
                <w:bottom w:val="none" w:sz="0" w:space="0" w:color="auto"/>
                <w:right w:val="none" w:sz="0" w:space="0" w:color="auto"/>
              </w:divBdr>
            </w:div>
            <w:div w:id="1509753777">
              <w:marLeft w:val="0"/>
              <w:marRight w:val="0"/>
              <w:marTop w:val="0"/>
              <w:marBottom w:val="0"/>
              <w:divBdr>
                <w:top w:val="none" w:sz="0" w:space="0" w:color="auto"/>
                <w:left w:val="none" w:sz="0" w:space="0" w:color="auto"/>
                <w:bottom w:val="none" w:sz="0" w:space="0" w:color="auto"/>
                <w:right w:val="none" w:sz="0" w:space="0" w:color="auto"/>
              </w:divBdr>
            </w:div>
            <w:div w:id="577901980">
              <w:marLeft w:val="0"/>
              <w:marRight w:val="0"/>
              <w:marTop w:val="0"/>
              <w:marBottom w:val="0"/>
              <w:divBdr>
                <w:top w:val="none" w:sz="0" w:space="0" w:color="auto"/>
                <w:left w:val="none" w:sz="0" w:space="0" w:color="auto"/>
                <w:bottom w:val="none" w:sz="0" w:space="0" w:color="auto"/>
                <w:right w:val="none" w:sz="0" w:space="0" w:color="auto"/>
              </w:divBdr>
            </w:div>
            <w:div w:id="236206638">
              <w:marLeft w:val="0"/>
              <w:marRight w:val="0"/>
              <w:marTop w:val="0"/>
              <w:marBottom w:val="0"/>
              <w:divBdr>
                <w:top w:val="none" w:sz="0" w:space="0" w:color="auto"/>
                <w:left w:val="none" w:sz="0" w:space="0" w:color="auto"/>
                <w:bottom w:val="none" w:sz="0" w:space="0" w:color="auto"/>
                <w:right w:val="none" w:sz="0" w:space="0" w:color="auto"/>
              </w:divBdr>
            </w:div>
            <w:div w:id="169610915">
              <w:marLeft w:val="0"/>
              <w:marRight w:val="0"/>
              <w:marTop w:val="0"/>
              <w:marBottom w:val="0"/>
              <w:divBdr>
                <w:top w:val="none" w:sz="0" w:space="0" w:color="auto"/>
                <w:left w:val="none" w:sz="0" w:space="0" w:color="auto"/>
                <w:bottom w:val="none" w:sz="0" w:space="0" w:color="auto"/>
                <w:right w:val="none" w:sz="0" w:space="0" w:color="auto"/>
              </w:divBdr>
            </w:div>
            <w:div w:id="539515179">
              <w:marLeft w:val="0"/>
              <w:marRight w:val="0"/>
              <w:marTop w:val="0"/>
              <w:marBottom w:val="0"/>
              <w:divBdr>
                <w:top w:val="none" w:sz="0" w:space="0" w:color="auto"/>
                <w:left w:val="none" w:sz="0" w:space="0" w:color="auto"/>
                <w:bottom w:val="none" w:sz="0" w:space="0" w:color="auto"/>
                <w:right w:val="none" w:sz="0" w:space="0" w:color="auto"/>
              </w:divBdr>
            </w:div>
            <w:div w:id="1757706184">
              <w:marLeft w:val="0"/>
              <w:marRight w:val="0"/>
              <w:marTop w:val="0"/>
              <w:marBottom w:val="0"/>
              <w:divBdr>
                <w:top w:val="none" w:sz="0" w:space="0" w:color="auto"/>
                <w:left w:val="none" w:sz="0" w:space="0" w:color="auto"/>
                <w:bottom w:val="none" w:sz="0" w:space="0" w:color="auto"/>
                <w:right w:val="none" w:sz="0" w:space="0" w:color="auto"/>
              </w:divBdr>
            </w:div>
            <w:div w:id="1913848498">
              <w:marLeft w:val="0"/>
              <w:marRight w:val="0"/>
              <w:marTop w:val="0"/>
              <w:marBottom w:val="0"/>
              <w:divBdr>
                <w:top w:val="none" w:sz="0" w:space="0" w:color="auto"/>
                <w:left w:val="none" w:sz="0" w:space="0" w:color="auto"/>
                <w:bottom w:val="none" w:sz="0" w:space="0" w:color="auto"/>
                <w:right w:val="none" w:sz="0" w:space="0" w:color="auto"/>
              </w:divBdr>
            </w:div>
            <w:div w:id="1965888155">
              <w:marLeft w:val="0"/>
              <w:marRight w:val="0"/>
              <w:marTop w:val="0"/>
              <w:marBottom w:val="0"/>
              <w:divBdr>
                <w:top w:val="none" w:sz="0" w:space="0" w:color="auto"/>
                <w:left w:val="none" w:sz="0" w:space="0" w:color="auto"/>
                <w:bottom w:val="none" w:sz="0" w:space="0" w:color="auto"/>
                <w:right w:val="none" w:sz="0" w:space="0" w:color="auto"/>
              </w:divBdr>
            </w:div>
            <w:div w:id="1618488718">
              <w:marLeft w:val="0"/>
              <w:marRight w:val="0"/>
              <w:marTop w:val="0"/>
              <w:marBottom w:val="0"/>
              <w:divBdr>
                <w:top w:val="none" w:sz="0" w:space="0" w:color="auto"/>
                <w:left w:val="none" w:sz="0" w:space="0" w:color="auto"/>
                <w:bottom w:val="none" w:sz="0" w:space="0" w:color="auto"/>
                <w:right w:val="none" w:sz="0" w:space="0" w:color="auto"/>
              </w:divBdr>
            </w:div>
            <w:div w:id="813721225">
              <w:marLeft w:val="0"/>
              <w:marRight w:val="0"/>
              <w:marTop w:val="0"/>
              <w:marBottom w:val="0"/>
              <w:divBdr>
                <w:top w:val="none" w:sz="0" w:space="0" w:color="auto"/>
                <w:left w:val="none" w:sz="0" w:space="0" w:color="auto"/>
                <w:bottom w:val="none" w:sz="0" w:space="0" w:color="auto"/>
                <w:right w:val="none" w:sz="0" w:space="0" w:color="auto"/>
              </w:divBdr>
            </w:div>
            <w:div w:id="755715498">
              <w:marLeft w:val="0"/>
              <w:marRight w:val="0"/>
              <w:marTop w:val="0"/>
              <w:marBottom w:val="0"/>
              <w:divBdr>
                <w:top w:val="none" w:sz="0" w:space="0" w:color="auto"/>
                <w:left w:val="none" w:sz="0" w:space="0" w:color="auto"/>
                <w:bottom w:val="none" w:sz="0" w:space="0" w:color="auto"/>
                <w:right w:val="none" w:sz="0" w:space="0" w:color="auto"/>
              </w:divBdr>
            </w:div>
            <w:div w:id="603616884">
              <w:marLeft w:val="0"/>
              <w:marRight w:val="0"/>
              <w:marTop w:val="0"/>
              <w:marBottom w:val="0"/>
              <w:divBdr>
                <w:top w:val="none" w:sz="0" w:space="0" w:color="auto"/>
                <w:left w:val="none" w:sz="0" w:space="0" w:color="auto"/>
                <w:bottom w:val="none" w:sz="0" w:space="0" w:color="auto"/>
                <w:right w:val="none" w:sz="0" w:space="0" w:color="auto"/>
              </w:divBdr>
            </w:div>
            <w:div w:id="1876505321">
              <w:marLeft w:val="0"/>
              <w:marRight w:val="0"/>
              <w:marTop w:val="0"/>
              <w:marBottom w:val="0"/>
              <w:divBdr>
                <w:top w:val="none" w:sz="0" w:space="0" w:color="auto"/>
                <w:left w:val="none" w:sz="0" w:space="0" w:color="auto"/>
                <w:bottom w:val="none" w:sz="0" w:space="0" w:color="auto"/>
                <w:right w:val="none" w:sz="0" w:space="0" w:color="auto"/>
              </w:divBdr>
            </w:div>
            <w:div w:id="426467892">
              <w:marLeft w:val="0"/>
              <w:marRight w:val="0"/>
              <w:marTop w:val="0"/>
              <w:marBottom w:val="0"/>
              <w:divBdr>
                <w:top w:val="none" w:sz="0" w:space="0" w:color="auto"/>
                <w:left w:val="none" w:sz="0" w:space="0" w:color="auto"/>
                <w:bottom w:val="none" w:sz="0" w:space="0" w:color="auto"/>
                <w:right w:val="none" w:sz="0" w:space="0" w:color="auto"/>
              </w:divBdr>
            </w:div>
            <w:div w:id="2054310907">
              <w:marLeft w:val="0"/>
              <w:marRight w:val="0"/>
              <w:marTop w:val="0"/>
              <w:marBottom w:val="0"/>
              <w:divBdr>
                <w:top w:val="none" w:sz="0" w:space="0" w:color="auto"/>
                <w:left w:val="none" w:sz="0" w:space="0" w:color="auto"/>
                <w:bottom w:val="none" w:sz="0" w:space="0" w:color="auto"/>
                <w:right w:val="none" w:sz="0" w:space="0" w:color="auto"/>
              </w:divBdr>
            </w:div>
            <w:div w:id="33651779">
              <w:marLeft w:val="0"/>
              <w:marRight w:val="0"/>
              <w:marTop w:val="0"/>
              <w:marBottom w:val="0"/>
              <w:divBdr>
                <w:top w:val="none" w:sz="0" w:space="0" w:color="auto"/>
                <w:left w:val="none" w:sz="0" w:space="0" w:color="auto"/>
                <w:bottom w:val="none" w:sz="0" w:space="0" w:color="auto"/>
                <w:right w:val="none" w:sz="0" w:space="0" w:color="auto"/>
              </w:divBdr>
            </w:div>
            <w:div w:id="832257208">
              <w:marLeft w:val="0"/>
              <w:marRight w:val="0"/>
              <w:marTop w:val="0"/>
              <w:marBottom w:val="0"/>
              <w:divBdr>
                <w:top w:val="none" w:sz="0" w:space="0" w:color="auto"/>
                <w:left w:val="none" w:sz="0" w:space="0" w:color="auto"/>
                <w:bottom w:val="none" w:sz="0" w:space="0" w:color="auto"/>
                <w:right w:val="none" w:sz="0" w:space="0" w:color="auto"/>
              </w:divBdr>
            </w:div>
            <w:div w:id="114452549">
              <w:marLeft w:val="0"/>
              <w:marRight w:val="0"/>
              <w:marTop w:val="0"/>
              <w:marBottom w:val="0"/>
              <w:divBdr>
                <w:top w:val="none" w:sz="0" w:space="0" w:color="auto"/>
                <w:left w:val="none" w:sz="0" w:space="0" w:color="auto"/>
                <w:bottom w:val="none" w:sz="0" w:space="0" w:color="auto"/>
                <w:right w:val="none" w:sz="0" w:space="0" w:color="auto"/>
              </w:divBdr>
            </w:div>
            <w:div w:id="1083064697">
              <w:marLeft w:val="0"/>
              <w:marRight w:val="0"/>
              <w:marTop w:val="0"/>
              <w:marBottom w:val="0"/>
              <w:divBdr>
                <w:top w:val="none" w:sz="0" w:space="0" w:color="auto"/>
                <w:left w:val="none" w:sz="0" w:space="0" w:color="auto"/>
                <w:bottom w:val="none" w:sz="0" w:space="0" w:color="auto"/>
                <w:right w:val="none" w:sz="0" w:space="0" w:color="auto"/>
              </w:divBdr>
            </w:div>
            <w:div w:id="1613198088">
              <w:marLeft w:val="0"/>
              <w:marRight w:val="0"/>
              <w:marTop w:val="0"/>
              <w:marBottom w:val="0"/>
              <w:divBdr>
                <w:top w:val="none" w:sz="0" w:space="0" w:color="auto"/>
                <w:left w:val="none" w:sz="0" w:space="0" w:color="auto"/>
                <w:bottom w:val="none" w:sz="0" w:space="0" w:color="auto"/>
                <w:right w:val="none" w:sz="0" w:space="0" w:color="auto"/>
              </w:divBdr>
            </w:div>
            <w:div w:id="554897432">
              <w:marLeft w:val="0"/>
              <w:marRight w:val="0"/>
              <w:marTop w:val="0"/>
              <w:marBottom w:val="0"/>
              <w:divBdr>
                <w:top w:val="none" w:sz="0" w:space="0" w:color="auto"/>
                <w:left w:val="none" w:sz="0" w:space="0" w:color="auto"/>
                <w:bottom w:val="none" w:sz="0" w:space="0" w:color="auto"/>
                <w:right w:val="none" w:sz="0" w:space="0" w:color="auto"/>
              </w:divBdr>
            </w:div>
            <w:div w:id="94986676">
              <w:marLeft w:val="0"/>
              <w:marRight w:val="0"/>
              <w:marTop w:val="0"/>
              <w:marBottom w:val="0"/>
              <w:divBdr>
                <w:top w:val="none" w:sz="0" w:space="0" w:color="auto"/>
                <w:left w:val="none" w:sz="0" w:space="0" w:color="auto"/>
                <w:bottom w:val="none" w:sz="0" w:space="0" w:color="auto"/>
                <w:right w:val="none" w:sz="0" w:space="0" w:color="auto"/>
              </w:divBdr>
            </w:div>
            <w:div w:id="1568951360">
              <w:marLeft w:val="0"/>
              <w:marRight w:val="0"/>
              <w:marTop w:val="0"/>
              <w:marBottom w:val="0"/>
              <w:divBdr>
                <w:top w:val="none" w:sz="0" w:space="0" w:color="auto"/>
                <w:left w:val="none" w:sz="0" w:space="0" w:color="auto"/>
                <w:bottom w:val="none" w:sz="0" w:space="0" w:color="auto"/>
                <w:right w:val="none" w:sz="0" w:space="0" w:color="auto"/>
              </w:divBdr>
            </w:div>
            <w:div w:id="1626080817">
              <w:marLeft w:val="0"/>
              <w:marRight w:val="0"/>
              <w:marTop w:val="0"/>
              <w:marBottom w:val="0"/>
              <w:divBdr>
                <w:top w:val="none" w:sz="0" w:space="0" w:color="auto"/>
                <w:left w:val="none" w:sz="0" w:space="0" w:color="auto"/>
                <w:bottom w:val="none" w:sz="0" w:space="0" w:color="auto"/>
                <w:right w:val="none" w:sz="0" w:space="0" w:color="auto"/>
              </w:divBdr>
            </w:div>
            <w:div w:id="470908351">
              <w:marLeft w:val="0"/>
              <w:marRight w:val="0"/>
              <w:marTop w:val="0"/>
              <w:marBottom w:val="0"/>
              <w:divBdr>
                <w:top w:val="none" w:sz="0" w:space="0" w:color="auto"/>
                <w:left w:val="none" w:sz="0" w:space="0" w:color="auto"/>
                <w:bottom w:val="none" w:sz="0" w:space="0" w:color="auto"/>
                <w:right w:val="none" w:sz="0" w:space="0" w:color="auto"/>
              </w:divBdr>
            </w:div>
            <w:div w:id="1186014497">
              <w:marLeft w:val="0"/>
              <w:marRight w:val="0"/>
              <w:marTop w:val="0"/>
              <w:marBottom w:val="0"/>
              <w:divBdr>
                <w:top w:val="none" w:sz="0" w:space="0" w:color="auto"/>
                <w:left w:val="none" w:sz="0" w:space="0" w:color="auto"/>
                <w:bottom w:val="none" w:sz="0" w:space="0" w:color="auto"/>
                <w:right w:val="none" w:sz="0" w:space="0" w:color="auto"/>
              </w:divBdr>
            </w:div>
            <w:div w:id="64227202">
              <w:marLeft w:val="0"/>
              <w:marRight w:val="0"/>
              <w:marTop w:val="0"/>
              <w:marBottom w:val="0"/>
              <w:divBdr>
                <w:top w:val="none" w:sz="0" w:space="0" w:color="auto"/>
                <w:left w:val="none" w:sz="0" w:space="0" w:color="auto"/>
                <w:bottom w:val="none" w:sz="0" w:space="0" w:color="auto"/>
                <w:right w:val="none" w:sz="0" w:space="0" w:color="auto"/>
              </w:divBdr>
            </w:div>
            <w:div w:id="2109233653">
              <w:marLeft w:val="0"/>
              <w:marRight w:val="0"/>
              <w:marTop w:val="0"/>
              <w:marBottom w:val="0"/>
              <w:divBdr>
                <w:top w:val="none" w:sz="0" w:space="0" w:color="auto"/>
                <w:left w:val="none" w:sz="0" w:space="0" w:color="auto"/>
                <w:bottom w:val="none" w:sz="0" w:space="0" w:color="auto"/>
                <w:right w:val="none" w:sz="0" w:space="0" w:color="auto"/>
              </w:divBdr>
            </w:div>
            <w:div w:id="787813952">
              <w:marLeft w:val="0"/>
              <w:marRight w:val="0"/>
              <w:marTop w:val="0"/>
              <w:marBottom w:val="0"/>
              <w:divBdr>
                <w:top w:val="none" w:sz="0" w:space="0" w:color="auto"/>
                <w:left w:val="none" w:sz="0" w:space="0" w:color="auto"/>
                <w:bottom w:val="none" w:sz="0" w:space="0" w:color="auto"/>
                <w:right w:val="none" w:sz="0" w:space="0" w:color="auto"/>
              </w:divBdr>
            </w:div>
            <w:div w:id="672416402">
              <w:marLeft w:val="0"/>
              <w:marRight w:val="0"/>
              <w:marTop w:val="0"/>
              <w:marBottom w:val="0"/>
              <w:divBdr>
                <w:top w:val="none" w:sz="0" w:space="0" w:color="auto"/>
                <w:left w:val="none" w:sz="0" w:space="0" w:color="auto"/>
                <w:bottom w:val="none" w:sz="0" w:space="0" w:color="auto"/>
                <w:right w:val="none" w:sz="0" w:space="0" w:color="auto"/>
              </w:divBdr>
            </w:div>
            <w:div w:id="1744258659">
              <w:marLeft w:val="0"/>
              <w:marRight w:val="0"/>
              <w:marTop w:val="0"/>
              <w:marBottom w:val="0"/>
              <w:divBdr>
                <w:top w:val="none" w:sz="0" w:space="0" w:color="auto"/>
                <w:left w:val="none" w:sz="0" w:space="0" w:color="auto"/>
                <w:bottom w:val="none" w:sz="0" w:space="0" w:color="auto"/>
                <w:right w:val="none" w:sz="0" w:space="0" w:color="auto"/>
              </w:divBdr>
            </w:div>
            <w:div w:id="1648898063">
              <w:marLeft w:val="0"/>
              <w:marRight w:val="0"/>
              <w:marTop w:val="0"/>
              <w:marBottom w:val="0"/>
              <w:divBdr>
                <w:top w:val="none" w:sz="0" w:space="0" w:color="auto"/>
                <w:left w:val="none" w:sz="0" w:space="0" w:color="auto"/>
                <w:bottom w:val="none" w:sz="0" w:space="0" w:color="auto"/>
                <w:right w:val="none" w:sz="0" w:space="0" w:color="auto"/>
              </w:divBdr>
            </w:div>
            <w:div w:id="1399746417">
              <w:marLeft w:val="0"/>
              <w:marRight w:val="0"/>
              <w:marTop w:val="0"/>
              <w:marBottom w:val="0"/>
              <w:divBdr>
                <w:top w:val="none" w:sz="0" w:space="0" w:color="auto"/>
                <w:left w:val="none" w:sz="0" w:space="0" w:color="auto"/>
                <w:bottom w:val="none" w:sz="0" w:space="0" w:color="auto"/>
                <w:right w:val="none" w:sz="0" w:space="0" w:color="auto"/>
              </w:divBdr>
            </w:div>
            <w:div w:id="1731614892">
              <w:marLeft w:val="0"/>
              <w:marRight w:val="0"/>
              <w:marTop w:val="0"/>
              <w:marBottom w:val="0"/>
              <w:divBdr>
                <w:top w:val="none" w:sz="0" w:space="0" w:color="auto"/>
                <w:left w:val="none" w:sz="0" w:space="0" w:color="auto"/>
                <w:bottom w:val="none" w:sz="0" w:space="0" w:color="auto"/>
                <w:right w:val="none" w:sz="0" w:space="0" w:color="auto"/>
              </w:divBdr>
            </w:div>
            <w:div w:id="1716158066">
              <w:marLeft w:val="0"/>
              <w:marRight w:val="0"/>
              <w:marTop w:val="0"/>
              <w:marBottom w:val="0"/>
              <w:divBdr>
                <w:top w:val="none" w:sz="0" w:space="0" w:color="auto"/>
                <w:left w:val="none" w:sz="0" w:space="0" w:color="auto"/>
                <w:bottom w:val="none" w:sz="0" w:space="0" w:color="auto"/>
                <w:right w:val="none" w:sz="0" w:space="0" w:color="auto"/>
              </w:divBdr>
            </w:div>
            <w:div w:id="355275390">
              <w:marLeft w:val="0"/>
              <w:marRight w:val="0"/>
              <w:marTop w:val="0"/>
              <w:marBottom w:val="0"/>
              <w:divBdr>
                <w:top w:val="none" w:sz="0" w:space="0" w:color="auto"/>
                <w:left w:val="none" w:sz="0" w:space="0" w:color="auto"/>
                <w:bottom w:val="none" w:sz="0" w:space="0" w:color="auto"/>
                <w:right w:val="none" w:sz="0" w:space="0" w:color="auto"/>
              </w:divBdr>
            </w:div>
            <w:div w:id="36785841">
              <w:marLeft w:val="0"/>
              <w:marRight w:val="0"/>
              <w:marTop w:val="0"/>
              <w:marBottom w:val="0"/>
              <w:divBdr>
                <w:top w:val="none" w:sz="0" w:space="0" w:color="auto"/>
                <w:left w:val="none" w:sz="0" w:space="0" w:color="auto"/>
                <w:bottom w:val="none" w:sz="0" w:space="0" w:color="auto"/>
                <w:right w:val="none" w:sz="0" w:space="0" w:color="auto"/>
              </w:divBdr>
            </w:div>
            <w:div w:id="1838766933">
              <w:marLeft w:val="0"/>
              <w:marRight w:val="0"/>
              <w:marTop w:val="0"/>
              <w:marBottom w:val="0"/>
              <w:divBdr>
                <w:top w:val="none" w:sz="0" w:space="0" w:color="auto"/>
                <w:left w:val="none" w:sz="0" w:space="0" w:color="auto"/>
                <w:bottom w:val="none" w:sz="0" w:space="0" w:color="auto"/>
                <w:right w:val="none" w:sz="0" w:space="0" w:color="auto"/>
              </w:divBdr>
            </w:div>
            <w:div w:id="1914778315">
              <w:marLeft w:val="0"/>
              <w:marRight w:val="0"/>
              <w:marTop w:val="0"/>
              <w:marBottom w:val="0"/>
              <w:divBdr>
                <w:top w:val="none" w:sz="0" w:space="0" w:color="auto"/>
                <w:left w:val="none" w:sz="0" w:space="0" w:color="auto"/>
                <w:bottom w:val="none" w:sz="0" w:space="0" w:color="auto"/>
                <w:right w:val="none" w:sz="0" w:space="0" w:color="auto"/>
              </w:divBdr>
            </w:div>
            <w:div w:id="494299219">
              <w:marLeft w:val="0"/>
              <w:marRight w:val="0"/>
              <w:marTop w:val="0"/>
              <w:marBottom w:val="0"/>
              <w:divBdr>
                <w:top w:val="none" w:sz="0" w:space="0" w:color="auto"/>
                <w:left w:val="none" w:sz="0" w:space="0" w:color="auto"/>
                <w:bottom w:val="none" w:sz="0" w:space="0" w:color="auto"/>
                <w:right w:val="none" w:sz="0" w:space="0" w:color="auto"/>
              </w:divBdr>
            </w:div>
            <w:div w:id="1284271777">
              <w:marLeft w:val="0"/>
              <w:marRight w:val="0"/>
              <w:marTop w:val="0"/>
              <w:marBottom w:val="0"/>
              <w:divBdr>
                <w:top w:val="none" w:sz="0" w:space="0" w:color="auto"/>
                <w:left w:val="none" w:sz="0" w:space="0" w:color="auto"/>
                <w:bottom w:val="none" w:sz="0" w:space="0" w:color="auto"/>
                <w:right w:val="none" w:sz="0" w:space="0" w:color="auto"/>
              </w:divBdr>
            </w:div>
            <w:div w:id="977226988">
              <w:marLeft w:val="0"/>
              <w:marRight w:val="0"/>
              <w:marTop w:val="0"/>
              <w:marBottom w:val="0"/>
              <w:divBdr>
                <w:top w:val="none" w:sz="0" w:space="0" w:color="auto"/>
                <w:left w:val="none" w:sz="0" w:space="0" w:color="auto"/>
                <w:bottom w:val="none" w:sz="0" w:space="0" w:color="auto"/>
                <w:right w:val="none" w:sz="0" w:space="0" w:color="auto"/>
              </w:divBdr>
            </w:div>
            <w:div w:id="513300380">
              <w:marLeft w:val="0"/>
              <w:marRight w:val="0"/>
              <w:marTop w:val="0"/>
              <w:marBottom w:val="0"/>
              <w:divBdr>
                <w:top w:val="none" w:sz="0" w:space="0" w:color="auto"/>
                <w:left w:val="none" w:sz="0" w:space="0" w:color="auto"/>
                <w:bottom w:val="none" w:sz="0" w:space="0" w:color="auto"/>
                <w:right w:val="none" w:sz="0" w:space="0" w:color="auto"/>
              </w:divBdr>
            </w:div>
            <w:div w:id="428505868">
              <w:marLeft w:val="0"/>
              <w:marRight w:val="0"/>
              <w:marTop w:val="0"/>
              <w:marBottom w:val="0"/>
              <w:divBdr>
                <w:top w:val="none" w:sz="0" w:space="0" w:color="auto"/>
                <w:left w:val="none" w:sz="0" w:space="0" w:color="auto"/>
                <w:bottom w:val="none" w:sz="0" w:space="0" w:color="auto"/>
                <w:right w:val="none" w:sz="0" w:space="0" w:color="auto"/>
              </w:divBdr>
            </w:div>
            <w:div w:id="856429226">
              <w:marLeft w:val="0"/>
              <w:marRight w:val="0"/>
              <w:marTop w:val="0"/>
              <w:marBottom w:val="0"/>
              <w:divBdr>
                <w:top w:val="none" w:sz="0" w:space="0" w:color="auto"/>
                <w:left w:val="none" w:sz="0" w:space="0" w:color="auto"/>
                <w:bottom w:val="none" w:sz="0" w:space="0" w:color="auto"/>
                <w:right w:val="none" w:sz="0" w:space="0" w:color="auto"/>
              </w:divBdr>
            </w:div>
            <w:div w:id="89394675">
              <w:marLeft w:val="0"/>
              <w:marRight w:val="0"/>
              <w:marTop w:val="0"/>
              <w:marBottom w:val="0"/>
              <w:divBdr>
                <w:top w:val="none" w:sz="0" w:space="0" w:color="auto"/>
                <w:left w:val="none" w:sz="0" w:space="0" w:color="auto"/>
                <w:bottom w:val="none" w:sz="0" w:space="0" w:color="auto"/>
                <w:right w:val="none" w:sz="0" w:space="0" w:color="auto"/>
              </w:divBdr>
            </w:div>
            <w:div w:id="976951180">
              <w:marLeft w:val="0"/>
              <w:marRight w:val="0"/>
              <w:marTop w:val="0"/>
              <w:marBottom w:val="0"/>
              <w:divBdr>
                <w:top w:val="none" w:sz="0" w:space="0" w:color="auto"/>
                <w:left w:val="none" w:sz="0" w:space="0" w:color="auto"/>
                <w:bottom w:val="none" w:sz="0" w:space="0" w:color="auto"/>
                <w:right w:val="none" w:sz="0" w:space="0" w:color="auto"/>
              </w:divBdr>
            </w:div>
            <w:div w:id="1379012314">
              <w:marLeft w:val="0"/>
              <w:marRight w:val="0"/>
              <w:marTop w:val="0"/>
              <w:marBottom w:val="0"/>
              <w:divBdr>
                <w:top w:val="none" w:sz="0" w:space="0" w:color="auto"/>
                <w:left w:val="none" w:sz="0" w:space="0" w:color="auto"/>
                <w:bottom w:val="none" w:sz="0" w:space="0" w:color="auto"/>
                <w:right w:val="none" w:sz="0" w:space="0" w:color="auto"/>
              </w:divBdr>
            </w:div>
            <w:div w:id="1403327786">
              <w:marLeft w:val="0"/>
              <w:marRight w:val="0"/>
              <w:marTop w:val="0"/>
              <w:marBottom w:val="0"/>
              <w:divBdr>
                <w:top w:val="none" w:sz="0" w:space="0" w:color="auto"/>
                <w:left w:val="none" w:sz="0" w:space="0" w:color="auto"/>
                <w:bottom w:val="none" w:sz="0" w:space="0" w:color="auto"/>
                <w:right w:val="none" w:sz="0" w:space="0" w:color="auto"/>
              </w:divBdr>
            </w:div>
            <w:div w:id="1946382871">
              <w:marLeft w:val="0"/>
              <w:marRight w:val="0"/>
              <w:marTop w:val="0"/>
              <w:marBottom w:val="0"/>
              <w:divBdr>
                <w:top w:val="none" w:sz="0" w:space="0" w:color="auto"/>
                <w:left w:val="none" w:sz="0" w:space="0" w:color="auto"/>
                <w:bottom w:val="none" w:sz="0" w:space="0" w:color="auto"/>
                <w:right w:val="none" w:sz="0" w:space="0" w:color="auto"/>
              </w:divBdr>
            </w:div>
            <w:div w:id="34501258">
              <w:marLeft w:val="0"/>
              <w:marRight w:val="0"/>
              <w:marTop w:val="0"/>
              <w:marBottom w:val="0"/>
              <w:divBdr>
                <w:top w:val="none" w:sz="0" w:space="0" w:color="auto"/>
                <w:left w:val="none" w:sz="0" w:space="0" w:color="auto"/>
                <w:bottom w:val="none" w:sz="0" w:space="0" w:color="auto"/>
                <w:right w:val="none" w:sz="0" w:space="0" w:color="auto"/>
              </w:divBdr>
            </w:div>
            <w:div w:id="924261176">
              <w:marLeft w:val="0"/>
              <w:marRight w:val="0"/>
              <w:marTop w:val="0"/>
              <w:marBottom w:val="0"/>
              <w:divBdr>
                <w:top w:val="none" w:sz="0" w:space="0" w:color="auto"/>
                <w:left w:val="none" w:sz="0" w:space="0" w:color="auto"/>
                <w:bottom w:val="none" w:sz="0" w:space="0" w:color="auto"/>
                <w:right w:val="none" w:sz="0" w:space="0" w:color="auto"/>
              </w:divBdr>
            </w:div>
            <w:div w:id="1145511910">
              <w:marLeft w:val="0"/>
              <w:marRight w:val="0"/>
              <w:marTop w:val="0"/>
              <w:marBottom w:val="0"/>
              <w:divBdr>
                <w:top w:val="none" w:sz="0" w:space="0" w:color="auto"/>
                <w:left w:val="none" w:sz="0" w:space="0" w:color="auto"/>
                <w:bottom w:val="none" w:sz="0" w:space="0" w:color="auto"/>
                <w:right w:val="none" w:sz="0" w:space="0" w:color="auto"/>
              </w:divBdr>
            </w:div>
            <w:div w:id="1461071559">
              <w:marLeft w:val="0"/>
              <w:marRight w:val="0"/>
              <w:marTop w:val="0"/>
              <w:marBottom w:val="0"/>
              <w:divBdr>
                <w:top w:val="none" w:sz="0" w:space="0" w:color="auto"/>
                <w:left w:val="none" w:sz="0" w:space="0" w:color="auto"/>
                <w:bottom w:val="none" w:sz="0" w:space="0" w:color="auto"/>
                <w:right w:val="none" w:sz="0" w:space="0" w:color="auto"/>
              </w:divBdr>
            </w:div>
            <w:div w:id="800807091">
              <w:marLeft w:val="0"/>
              <w:marRight w:val="0"/>
              <w:marTop w:val="0"/>
              <w:marBottom w:val="0"/>
              <w:divBdr>
                <w:top w:val="none" w:sz="0" w:space="0" w:color="auto"/>
                <w:left w:val="none" w:sz="0" w:space="0" w:color="auto"/>
                <w:bottom w:val="none" w:sz="0" w:space="0" w:color="auto"/>
                <w:right w:val="none" w:sz="0" w:space="0" w:color="auto"/>
              </w:divBdr>
            </w:div>
            <w:div w:id="2005274392">
              <w:marLeft w:val="0"/>
              <w:marRight w:val="0"/>
              <w:marTop w:val="0"/>
              <w:marBottom w:val="0"/>
              <w:divBdr>
                <w:top w:val="none" w:sz="0" w:space="0" w:color="auto"/>
                <w:left w:val="none" w:sz="0" w:space="0" w:color="auto"/>
                <w:bottom w:val="none" w:sz="0" w:space="0" w:color="auto"/>
                <w:right w:val="none" w:sz="0" w:space="0" w:color="auto"/>
              </w:divBdr>
            </w:div>
            <w:div w:id="686949061">
              <w:marLeft w:val="0"/>
              <w:marRight w:val="0"/>
              <w:marTop w:val="0"/>
              <w:marBottom w:val="0"/>
              <w:divBdr>
                <w:top w:val="none" w:sz="0" w:space="0" w:color="auto"/>
                <w:left w:val="none" w:sz="0" w:space="0" w:color="auto"/>
                <w:bottom w:val="none" w:sz="0" w:space="0" w:color="auto"/>
                <w:right w:val="none" w:sz="0" w:space="0" w:color="auto"/>
              </w:divBdr>
            </w:div>
            <w:div w:id="1508985923">
              <w:marLeft w:val="0"/>
              <w:marRight w:val="0"/>
              <w:marTop w:val="0"/>
              <w:marBottom w:val="0"/>
              <w:divBdr>
                <w:top w:val="none" w:sz="0" w:space="0" w:color="auto"/>
                <w:left w:val="none" w:sz="0" w:space="0" w:color="auto"/>
                <w:bottom w:val="none" w:sz="0" w:space="0" w:color="auto"/>
                <w:right w:val="none" w:sz="0" w:space="0" w:color="auto"/>
              </w:divBdr>
            </w:div>
            <w:div w:id="1187717292">
              <w:marLeft w:val="0"/>
              <w:marRight w:val="0"/>
              <w:marTop w:val="0"/>
              <w:marBottom w:val="0"/>
              <w:divBdr>
                <w:top w:val="none" w:sz="0" w:space="0" w:color="auto"/>
                <w:left w:val="none" w:sz="0" w:space="0" w:color="auto"/>
                <w:bottom w:val="none" w:sz="0" w:space="0" w:color="auto"/>
                <w:right w:val="none" w:sz="0" w:space="0" w:color="auto"/>
              </w:divBdr>
            </w:div>
            <w:div w:id="1988119844">
              <w:marLeft w:val="0"/>
              <w:marRight w:val="0"/>
              <w:marTop w:val="0"/>
              <w:marBottom w:val="0"/>
              <w:divBdr>
                <w:top w:val="none" w:sz="0" w:space="0" w:color="auto"/>
                <w:left w:val="none" w:sz="0" w:space="0" w:color="auto"/>
                <w:bottom w:val="none" w:sz="0" w:space="0" w:color="auto"/>
                <w:right w:val="none" w:sz="0" w:space="0" w:color="auto"/>
              </w:divBdr>
            </w:div>
            <w:div w:id="1860587119">
              <w:marLeft w:val="0"/>
              <w:marRight w:val="0"/>
              <w:marTop w:val="0"/>
              <w:marBottom w:val="0"/>
              <w:divBdr>
                <w:top w:val="none" w:sz="0" w:space="0" w:color="auto"/>
                <w:left w:val="none" w:sz="0" w:space="0" w:color="auto"/>
                <w:bottom w:val="none" w:sz="0" w:space="0" w:color="auto"/>
                <w:right w:val="none" w:sz="0" w:space="0" w:color="auto"/>
              </w:divBdr>
            </w:div>
            <w:div w:id="552162599">
              <w:marLeft w:val="0"/>
              <w:marRight w:val="0"/>
              <w:marTop w:val="0"/>
              <w:marBottom w:val="0"/>
              <w:divBdr>
                <w:top w:val="none" w:sz="0" w:space="0" w:color="auto"/>
                <w:left w:val="none" w:sz="0" w:space="0" w:color="auto"/>
                <w:bottom w:val="none" w:sz="0" w:space="0" w:color="auto"/>
                <w:right w:val="none" w:sz="0" w:space="0" w:color="auto"/>
              </w:divBdr>
            </w:div>
            <w:div w:id="1351105999">
              <w:marLeft w:val="0"/>
              <w:marRight w:val="0"/>
              <w:marTop w:val="0"/>
              <w:marBottom w:val="0"/>
              <w:divBdr>
                <w:top w:val="none" w:sz="0" w:space="0" w:color="auto"/>
                <w:left w:val="none" w:sz="0" w:space="0" w:color="auto"/>
                <w:bottom w:val="none" w:sz="0" w:space="0" w:color="auto"/>
                <w:right w:val="none" w:sz="0" w:space="0" w:color="auto"/>
              </w:divBdr>
            </w:div>
            <w:div w:id="1539121263">
              <w:marLeft w:val="0"/>
              <w:marRight w:val="0"/>
              <w:marTop w:val="0"/>
              <w:marBottom w:val="0"/>
              <w:divBdr>
                <w:top w:val="none" w:sz="0" w:space="0" w:color="auto"/>
                <w:left w:val="none" w:sz="0" w:space="0" w:color="auto"/>
                <w:bottom w:val="none" w:sz="0" w:space="0" w:color="auto"/>
                <w:right w:val="none" w:sz="0" w:space="0" w:color="auto"/>
              </w:divBdr>
            </w:div>
            <w:div w:id="1161039332">
              <w:marLeft w:val="0"/>
              <w:marRight w:val="0"/>
              <w:marTop w:val="0"/>
              <w:marBottom w:val="0"/>
              <w:divBdr>
                <w:top w:val="none" w:sz="0" w:space="0" w:color="auto"/>
                <w:left w:val="none" w:sz="0" w:space="0" w:color="auto"/>
                <w:bottom w:val="none" w:sz="0" w:space="0" w:color="auto"/>
                <w:right w:val="none" w:sz="0" w:space="0" w:color="auto"/>
              </w:divBdr>
            </w:div>
            <w:div w:id="1671329964">
              <w:marLeft w:val="0"/>
              <w:marRight w:val="0"/>
              <w:marTop w:val="0"/>
              <w:marBottom w:val="0"/>
              <w:divBdr>
                <w:top w:val="none" w:sz="0" w:space="0" w:color="auto"/>
                <w:left w:val="none" w:sz="0" w:space="0" w:color="auto"/>
                <w:bottom w:val="none" w:sz="0" w:space="0" w:color="auto"/>
                <w:right w:val="none" w:sz="0" w:space="0" w:color="auto"/>
              </w:divBdr>
            </w:div>
            <w:div w:id="380403468">
              <w:marLeft w:val="0"/>
              <w:marRight w:val="0"/>
              <w:marTop w:val="0"/>
              <w:marBottom w:val="0"/>
              <w:divBdr>
                <w:top w:val="none" w:sz="0" w:space="0" w:color="auto"/>
                <w:left w:val="none" w:sz="0" w:space="0" w:color="auto"/>
                <w:bottom w:val="none" w:sz="0" w:space="0" w:color="auto"/>
                <w:right w:val="none" w:sz="0" w:space="0" w:color="auto"/>
              </w:divBdr>
            </w:div>
            <w:div w:id="654918799">
              <w:marLeft w:val="0"/>
              <w:marRight w:val="0"/>
              <w:marTop w:val="0"/>
              <w:marBottom w:val="0"/>
              <w:divBdr>
                <w:top w:val="none" w:sz="0" w:space="0" w:color="auto"/>
                <w:left w:val="none" w:sz="0" w:space="0" w:color="auto"/>
                <w:bottom w:val="none" w:sz="0" w:space="0" w:color="auto"/>
                <w:right w:val="none" w:sz="0" w:space="0" w:color="auto"/>
              </w:divBdr>
            </w:div>
            <w:div w:id="842402335">
              <w:marLeft w:val="0"/>
              <w:marRight w:val="0"/>
              <w:marTop w:val="0"/>
              <w:marBottom w:val="0"/>
              <w:divBdr>
                <w:top w:val="none" w:sz="0" w:space="0" w:color="auto"/>
                <w:left w:val="none" w:sz="0" w:space="0" w:color="auto"/>
                <w:bottom w:val="none" w:sz="0" w:space="0" w:color="auto"/>
                <w:right w:val="none" w:sz="0" w:space="0" w:color="auto"/>
              </w:divBdr>
            </w:div>
            <w:div w:id="1258095358">
              <w:marLeft w:val="0"/>
              <w:marRight w:val="0"/>
              <w:marTop w:val="0"/>
              <w:marBottom w:val="0"/>
              <w:divBdr>
                <w:top w:val="none" w:sz="0" w:space="0" w:color="auto"/>
                <w:left w:val="none" w:sz="0" w:space="0" w:color="auto"/>
                <w:bottom w:val="none" w:sz="0" w:space="0" w:color="auto"/>
                <w:right w:val="none" w:sz="0" w:space="0" w:color="auto"/>
              </w:divBdr>
            </w:div>
            <w:div w:id="1471285362">
              <w:marLeft w:val="0"/>
              <w:marRight w:val="0"/>
              <w:marTop w:val="0"/>
              <w:marBottom w:val="0"/>
              <w:divBdr>
                <w:top w:val="none" w:sz="0" w:space="0" w:color="auto"/>
                <w:left w:val="none" w:sz="0" w:space="0" w:color="auto"/>
                <w:bottom w:val="none" w:sz="0" w:space="0" w:color="auto"/>
                <w:right w:val="none" w:sz="0" w:space="0" w:color="auto"/>
              </w:divBdr>
            </w:div>
            <w:div w:id="434905320">
              <w:marLeft w:val="0"/>
              <w:marRight w:val="0"/>
              <w:marTop w:val="0"/>
              <w:marBottom w:val="0"/>
              <w:divBdr>
                <w:top w:val="none" w:sz="0" w:space="0" w:color="auto"/>
                <w:left w:val="none" w:sz="0" w:space="0" w:color="auto"/>
                <w:bottom w:val="none" w:sz="0" w:space="0" w:color="auto"/>
                <w:right w:val="none" w:sz="0" w:space="0" w:color="auto"/>
              </w:divBdr>
            </w:div>
            <w:div w:id="1786382595">
              <w:marLeft w:val="0"/>
              <w:marRight w:val="0"/>
              <w:marTop w:val="0"/>
              <w:marBottom w:val="0"/>
              <w:divBdr>
                <w:top w:val="none" w:sz="0" w:space="0" w:color="auto"/>
                <w:left w:val="none" w:sz="0" w:space="0" w:color="auto"/>
                <w:bottom w:val="none" w:sz="0" w:space="0" w:color="auto"/>
                <w:right w:val="none" w:sz="0" w:space="0" w:color="auto"/>
              </w:divBdr>
            </w:div>
            <w:div w:id="975524020">
              <w:marLeft w:val="0"/>
              <w:marRight w:val="0"/>
              <w:marTop w:val="0"/>
              <w:marBottom w:val="0"/>
              <w:divBdr>
                <w:top w:val="none" w:sz="0" w:space="0" w:color="auto"/>
                <w:left w:val="none" w:sz="0" w:space="0" w:color="auto"/>
                <w:bottom w:val="none" w:sz="0" w:space="0" w:color="auto"/>
                <w:right w:val="none" w:sz="0" w:space="0" w:color="auto"/>
              </w:divBdr>
            </w:div>
            <w:div w:id="719212767">
              <w:marLeft w:val="0"/>
              <w:marRight w:val="0"/>
              <w:marTop w:val="0"/>
              <w:marBottom w:val="0"/>
              <w:divBdr>
                <w:top w:val="none" w:sz="0" w:space="0" w:color="auto"/>
                <w:left w:val="none" w:sz="0" w:space="0" w:color="auto"/>
                <w:bottom w:val="none" w:sz="0" w:space="0" w:color="auto"/>
                <w:right w:val="none" w:sz="0" w:space="0" w:color="auto"/>
              </w:divBdr>
            </w:div>
            <w:div w:id="356126688">
              <w:marLeft w:val="0"/>
              <w:marRight w:val="0"/>
              <w:marTop w:val="0"/>
              <w:marBottom w:val="0"/>
              <w:divBdr>
                <w:top w:val="none" w:sz="0" w:space="0" w:color="auto"/>
                <w:left w:val="none" w:sz="0" w:space="0" w:color="auto"/>
                <w:bottom w:val="none" w:sz="0" w:space="0" w:color="auto"/>
                <w:right w:val="none" w:sz="0" w:space="0" w:color="auto"/>
              </w:divBdr>
            </w:div>
            <w:div w:id="470753715">
              <w:marLeft w:val="0"/>
              <w:marRight w:val="0"/>
              <w:marTop w:val="0"/>
              <w:marBottom w:val="0"/>
              <w:divBdr>
                <w:top w:val="none" w:sz="0" w:space="0" w:color="auto"/>
                <w:left w:val="none" w:sz="0" w:space="0" w:color="auto"/>
                <w:bottom w:val="none" w:sz="0" w:space="0" w:color="auto"/>
                <w:right w:val="none" w:sz="0" w:space="0" w:color="auto"/>
              </w:divBdr>
            </w:div>
            <w:div w:id="1440642041">
              <w:marLeft w:val="0"/>
              <w:marRight w:val="0"/>
              <w:marTop w:val="0"/>
              <w:marBottom w:val="0"/>
              <w:divBdr>
                <w:top w:val="none" w:sz="0" w:space="0" w:color="auto"/>
                <w:left w:val="none" w:sz="0" w:space="0" w:color="auto"/>
                <w:bottom w:val="none" w:sz="0" w:space="0" w:color="auto"/>
                <w:right w:val="none" w:sz="0" w:space="0" w:color="auto"/>
              </w:divBdr>
            </w:div>
            <w:div w:id="1143737982">
              <w:marLeft w:val="0"/>
              <w:marRight w:val="0"/>
              <w:marTop w:val="0"/>
              <w:marBottom w:val="0"/>
              <w:divBdr>
                <w:top w:val="none" w:sz="0" w:space="0" w:color="auto"/>
                <w:left w:val="none" w:sz="0" w:space="0" w:color="auto"/>
                <w:bottom w:val="none" w:sz="0" w:space="0" w:color="auto"/>
                <w:right w:val="none" w:sz="0" w:space="0" w:color="auto"/>
              </w:divBdr>
            </w:div>
            <w:div w:id="82336615">
              <w:marLeft w:val="0"/>
              <w:marRight w:val="0"/>
              <w:marTop w:val="0"/>
              <w:marBottom w:val="0"/>
              <w:divBdr>
                <w:top w:val="none" w:sz="0" w:space="0" w:color="auto"/>
                <w:left w:val="none" w:sz="0" w:space="0" w:color="auto"/>
                <w:bottom w:val="none" w:sz="0" w:space="0" w:color="auto"/>
                <w:right w:val="none" w:sz="0" w:space="0" w:color="auto"/>
              </w:divBdr>
            </w:div>
            <w:div w:id="328219560">
              <w:marLeft w:val="0"/>
              <w:marRight w:val="0"/>
              <w:marTop w:val="0"/>
              <w:marBottom w:val="0"/>
              <w:divBdr>
                <w:top w:val="none" w:sz="0" w:space="0" w:color="auto"/>
                <w:left w:val="none" w:sz="0" w:space="0" w:color="auto"/>
                <w:bottom w:val="none" w:sz="0" w:space="0" w:color="auto"/>
                <w:right w:val="none" w:sz="0" w:space="0" w:color="auto"/>
              </w:divBdr>
            </w:div>
            <w:div w:id="10945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B6630-F4AA-44AD-A5EB-5FFC9BFF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Pooja</cp:lastModifiedBy>
  <cp:revision>2</cp:revision>
  <dcterms:created xsi:type="dcterms:W3CDTF">2013-12-23T23:15:00Z</dcterms:created>
  <dcterms:modified xsi:type="dcterms:W3CDTF">2025-05-07T16:56:00Z</dcterms:modified>
  <cp:category/>
</cp:coreProperties>
</file>